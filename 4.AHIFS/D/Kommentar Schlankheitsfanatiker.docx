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tabelle"/>
      </w:tblPr>
      <w:tblGrid>
        <w:gridCol w:w="7712"/>
        <w:gridCol w:w="202"/>
        <w:gridCol w:w="202"/>
        <w:gridCol w:w="897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Geben Sie Ihren Namen ein:"/>
              <w:tag w:val="Geben Sie Ihren Namen ein:"/>
              <w:id w:val="1888060227"/>
              <w:placeholder>
                <w:docPart w:val="495B14E411994717A15671AA4A05FE4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AC2DFB" w:rsidP="00D611FE">
                <w:pPr>
                  <w:pStyle w:val="Titel"/>
                </w:pPr>
                <w:r>
                  <w:t>Kommentar</w:t>
                </w:r>
              </w:p>
            </w:sdtContent>
          </w:sdt>
          <w:p w:rsidR="00A36F67" w:rsidRDefault="005669FE" w:rsidP="00343FBB">
            <w:pPr>
              <w:pStyle w:val="Absenderadresse"/>
            </w:pPr>
            <w:r>
              <w:t>HTL-Villach</w:t>
            </w:r>
          </w:p>
          <w:p w:rsidR="005669FE" w:rsidRPr="003D0FBD" w:rsidRDefault="005669FE" w:rsidP="00343FBB">
            <w:pPr>
              <w:pStyle w:val="Absenderadresse"/>
            </w:pPr>
            <w:r>
              <w:t>4.AHIFS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D611FE" w:rsidRDefault="00D611FE" w:rsidP="00D611FE">
      <w:pPr>
        <w:pStyle w:val="Unterschrift"/>
      </w:pPr>
    </w:p>
    <w:p w:rsidR="006C0549" w:rsidRDefault="00A31E04" w:rsidP="00AF2310">
      <w:pPr>
        <w:pStyle w:val="Titel"/>
      </w:pPr>
      <w:r>
        <w:t>Kommentar</w:t>
      </w:r>
      <w:r w:rsidR="008A4931">
        <w:t xml:space="preserve">: </w:t>
      </w:r>
      <w:r w:rsidR="0030525A">
        <w:t>Schlankheits</w:t>
      </w:r>
      <w:r>
        <w:t>-Fanatiker beschwören</w:t>
      </w:r>
      <w:r w:rsidR="00F0061C">
        <w:t xml:space="preserve"> Shitstorm herauf</w:t>
      </w:r>
    </w:p>
    <w:p w:rsidR="0030525A" w:rsidRDefault="0030525A" w:rsidP="0030525A"/>
    <w:p w:rsidR="00641BB8" w:rsidRDefault="00042753" w:rsidP="0030525A">
      <w:r>
        <w:t>Nun ist es so weit! Die modernen Modemarken bestimmen zukünftig wer was anziehen darf</w:t>
      </w:r>
      <w:r w:rsidR="00141214">
        <w:t xml:space="preserve"> und schließen arme und übergewichtige Menschen aus</w:t>
      </w:r>
      <w:r>
        <w:t xml:space="preserve">. </w:t>
      </w:r>
      <w:r w:rsidR="00500650">
        <w:t>Zu diesem Schluss kommt Steffen Fründt in seinem Bericht „Schlankheits-Fanatiker beschwören Shitstorm herauf“</w:t>
      </w:r>
      <w:r w:rsidR="00762BA9">
        <w:t xml:space="preserve"> in der Online Ausgabe der Welt</w:t>
      </w:r>
      <w:r w:rsidR="00FF7331">
        <w:t xml:space="preserve"> am 29.Juli.2013</w:t>
      </w:r>
      <w:r w:rsidR="00762BA9">
        <w:t xml:space="preserve">. </w:t>
      </w:r>
      <w:r w:rsidR="00151137">
        <w:t xml:space="preserve"> </w:t>
      </w:r>
    </w:p>
    <w:p w:rsidR="00553829" w:rsidRDefault="00553829" w:rsidP="0030525A"/>
    <w:p w:rsidR="00AF2310" w:rsidRDefault="00553829" w:rsidP="006C0549">
      <w:r>
        <w:t>Fründt berichtet über</w:t>
      </w:r>
      <w:r w:rsidR="00F52E28">
        <w:t xml:space="preserve"> Mike Jeffries, der</w:t>
      </w:r>
      <w:r>
        <w:t xml:space="preserve"> Chef der elitären Teenie-Bekleidungskette Abercrombie &amp; Fitch</w:t>
      </w:r>
      <w:r w:rsidR="006E2983">
        <w:t>,</w:t>
      </w:r>
      <w:r>
        <w:t xml:space="preserve"> und seine </w:t>
      </w:r>
      <w:r w:rsidR="0026330D">
        <w:t>aggressive</w:t>
      </w:r>
      <w:r>
        <w:t xml:space="preserve"> Marketingstrategie.</w:t>
      </w:r>
      <w:r w:rsidR="0046500E">
        <w:t xml:space="preserve"> </w:t>
      </w:r>
      <w:r w:rsidR="00F7181F">
        <w:t>Er wolle nur die coolen Kids</w:t>
      </w:r>
      <w:r w:rsidR="002A561D">
        <w:t>, sagte er in einem Interview und auch in seinen Filialen trifft man im Großen und Ganzen nur auf junge</w:t>
      </w:r>
      <w:r w:rsidR="00A63FB4">
        <w:t>,</w:t>
      </w:r>
      <w:r w:rsidR="002A561D">
        <w:t xml:space="preserve"> schlanke und attraktive Mitarbeiter. </w:t>
      </w:r>
      <w:r w:rsidR="00B97C99">
        <w:t xml:space="preserve">In der Damenabteilung braucht man nach XXL und XL Größen nicht einmal suchen, wobei in der Herrenabteilung diese Größen vorhanden sind. </w:t>
      </w:r>
      <w:r w:rsidR="00DA5AE0">
        <w:t>Laut A&amp;F gibt es ja Jungs</w:t>
      </w:r>
      <w:r w:rsidR="00A64928">
        <w:t>,</w:t>
      </w:r>
      <w:r w:rsidR="00DA5AE0">
        <w:t xml:space="preserve"> die sportlich und gut gebaut sind, </w:t>
      </w:r>
      <w:r w:rsidR="004430B1">
        <w:t>die dadurch</w:t>
      </w:r>
      <w:r w:rsidR="00DA5AE0">
        <w:t xml:space="preserve"> wieder in das Image der Marke pass</w:t>
      </w:r>
      <w:r w:rsidR="00A83C53">
        <w:t>en</w:t>
      </w:r>
      <w:r w:rsidR="00A37ACE">
        <w:t xml:space="preserve">. </w:t>
      </w:r>
      <w:r w:rsidR="004E25BB">
        <w:t xml:space="preserve">Bei Models wird sowieso nicht auf den klassischen Waschbrettbauch verzichtet, während andere Unternehmen eher fülligerer Models in die Werbung einbauen, um Essstörungen bei Jugendlichen zu vermeiden. </w:t>
      </w:r>
      <w:r w:rsidR="00C34955">
        <w:t xml:space="preserve">Selbst wenn man Jeffries selbst fragt ob die Marke ausgrenzend sei, beantwortet er die Frage mit absolut. </w:t>
      </w:r>
      <w:r w:rsidR="0002728B">
        <w:t xml:space="preserve">Dieses Verhalten sorgt für einen großen Shitstorm im Netz und auch Youtuber </w:t>
      </w:r>
      <w:r w:rsidR="008763FD">
        <w:t xml:space="preserve">wehren </w:t>
      </w:r>
      <w:r w:rsidR="0002728B">
        <w:t xml:space="preserve">sich in ihren Videos gegen diese </w:t>
      </w:r>
      <w:r w:rsidR="0022757F">
        <w:t>Marketingstrategie</w:t>
      </w:r>
      <w:r w:rsidR="0002728B">
        <w:t xml:space="preserve">. </w:t>
      </w:r>
      <w:r w:rsidR="000575C9">
        <w:t>Greg Karber, ein junger Youtuber aus Los Angeles, fuhr mit einer großen Tüte voller A&amp;F-Kleidung in den Osten und brachte den armen Menschen dort</w:t>
      </w:r>
      <w:r w:rsidR="00C706CC">
        <w:t>,</w:t>
      </w:r>
      <w:r w:rsidR="000575C9">
        <w:t xml:space="preserve"> die nicht leistbare Kleidung. </w:t>
      </w:r>
      <w:r w:rsidR="00061350">
        <w:t xml:space="preserve">Dadurch bekommt Karber im Internet großen Support und bekommt über 500.000 Clicks. </w:t>
      </w:r>
      <w:r w:rsidR="0070505D">
        <w:t xml:space="preserve">Dadurch hat A&amp;F einen schweren Stand im Internet und wird auf allen Plattformen </w:t>
      </w:r>
      <w:r w:rsidR="001B0195">
        <w:t>mit zahlreichen Hashtags, wie zum Beispiel #</w:t>
      </w:r>
      <w:proofErr w:type="spellStart"/>
      <w:r w:rsidR="001B0195">
        <w:t>fitchthehomeless</w:t>
      </w:r>
      <w:proofErr w:type="spellEnd"/>
      <w:r w:rsidR="001B0195">
        <w:t xml:space="preserve"> </w:t>
      </w:r>
      <w:r w:rsidR="009C7909">
        <w:t xml:space="preserve">verspottet. </w:t>
      </w:r>
      <w:r w:rsidR="00A87B84">
        <w:t>Selbst der Chef wird als zu hässlich für seine Kleidung eingestuft.</w:t>
      </w:r>
      <w:r w:rsidR="00466F4D">
        <w:t xml:space="preserve"> </w:t>
      </w:r>
    </w:p>
    <w:p w:rsidR="00883F61" w:rsidRDefault="001A0A14" w:rsidP="006C0549">
      <w:r>
        <w:t>Aber ist dieser „Schlankheits-Hype“ wirklich notwendig?</w:t>
      </w:r>
      <w:r w:rsidR="00591613">
        <w:t xml:space="preserve"> </w:t>
      </w:r>
      <w:r w:rsidR="00715800">
        <w:t>Viele sind der Meinung, dass die Jugend von heute sehr von Models beeinflusst werden.</w:t>
      </w:r>
      <w:r w:rsidR="00F70D9F">
        <w:t xml:space="preserve"> </w:t>
      </w:r>
      <w:r w:rsidR="00A80463">
        <w:t xml:space="preserve">Wenn man in andere Länder blickt, kommt man zum Entschluss, dass es sehr </w:t>
      </w:r>
      <w:r w:rsidR="00827AB7">
        <w:t xml:space="preserve">viele Übergewichtige, aber </w:t>
      </w:r>
      <w:r w:rsidR="001C1F67">
        <w:t>auch viele</w:t>
      </w:r>
      <w:r w:rsidR="005F4FD7">
        <w:t xml:space="preserve"> </w:t>
      </w:r>
      <w:r w:rsidR="009203ED">
        <w:t xml:space="preserve">Magersüchtige </w:t>
      </w:r>
      <w:r w:rsidR="00827AB7">
        <w:t>gibt</w:t>
      </w:r>
      <w:r w:rsidR="006D1AB4">
        <w:t>.</w:t>
      </w:r>
      <w:r w:rsidR="00827AB7">
        <w:t xml:space="preserve"> </w:t>
      </w:r>
      <w:r w:rsidR="007A16C5">
        <w:t>Einige Jugendliche</w:t>
      </w:r>
      <w:r w:rsidR="009640D7">
        <w:t xml:space="preserve">, haben ein falsches Bild von sich selbst und </w:t>
      </w:r>
      <w:r w:rsidR="009640D7">
        <w:lastRenderedPageBreak/>
        <w:t xml:space="preserve">vergleichen sich alltäglich mit komplett </w:t>
      </w:r>
      <w:r w:rsidR="00ED56C4">
        <w:t>überarbeiteten</w:t>
      </w:r>
      <w:r w:rsidR="009640D7">
        <w:t xml:space="preserve"> Bilder von Models. </w:t>
      </w:r>
      <w:r w:rsidR="001325E5">
        <w:t>Wie soll sich eine junge Dame fühlen, wenn sie in eine Filiale geht und es heißt es gibt kein Stück in ihrer Größe?</w:t>
      </w:r>
      <w:r w:rsidR="0059698A">
        <w:t xml:space="preserve"> Natürlich </w:t>
      </w:r>
      <w:r w:rsidR="00A421EA">
        <w:t xml:space="preserve">gibt es viel zu viele Übergewichtige, aber dies ist keine Maßnahme </w:t>
      </w:r>
      <w:r w:rsidR="000F3780">
        <w:t xml:space="preserve">um die Zahl zu vermindern. </w:t>
      </w:r>
    </w:p>
    <w:p w:rsidR="00A63FB4" w:rsidRDefault="00A63FB4" w:rsidP="006C0549"/>
    <w:p w:rsidR="000731BC" w:rsidRDefault="00DD00F0" w:rsidP="006C0549">
      <w:r>
        <w:t xml:space="preserve">Andererseits gibt es nicht nur bei Modestücken Marken für </w:t>
      </w:r>
      <w:r w:rsidR="00B27FDA">
        <w:t>Reiche,</w:t>
      </w:r>
      <w:r w:rsidR="00ED6BA8">
        <w:t xml:space="preserve"> sondern</w:t>
      </w:r>
      <w:r>
        <w:t xml:space="preserve"> auch fast in jedem Bereich</w:t>
      </w:r>
      <w:r w:rsidR="006C75DF">
        <w:t>.</w:t>
      </w:r>
      <w:r w:rsidR="00DB6D5E">
        <w:t xml:space="preserve"> Es gibt viel schlimmere Probleme auf dieser Welt, die </w:t>
      </w:r>
      <w:r w:rsidR="0087241A">
        <w:t>vorher</w:t>
      </w:r>
      <w:r w:rsidR="00DB6D5E">
        <w:t xml:space="preserve"> geklärt werden müssen. </w:t>
      </w:r>
    </w:p>
    <w:p w:rsidR="000731BC" w:rsidRDefault="000731BC" w:rsidP="006C0549">
      <w:r>
        <w:t xml:space="preserve">Wie dem auch sei, </w:t>
      </w:r>
      <w:r w:rsidR="00E97307">
        <w:t xml:space="preserve">wenn es den Leuten nicht passt, dass sie ihre XXL Größen nicht bekommen, </w:t>
      </w:r>
      <w:r w:rsidR="00E13560">
        <w:t xml:space="preserve">könnten sie </w:t>
      </w:r>
      <w:r w:rsidR="00736743">
        <w:t>vor</w:t>
      </w:r>
      <w:bookmarkStart w:id="0" w:name="_GoBack"/>
      <w:bookmarkEnd w:id="0"/>
      <w:r w:rsidR="00E13560">
        <w:t xml:space="preserve"> ihrer eigenen Tür kehren und das gesundheitsschädliche Gewicht verlieren. </w:t>
      </w:r>
    </w:p>
    <w:p w:rsidR="006472EF" w:rsidRPr="006C0549" w:rsidRDefault="006472EF" w:rsidP="006C0549"/>
    <w:sectPr w:rsidR="006472EF" w:rsidRPr="006C0549" w:rsidSect="000B5FB0">
      <w:footerReference w:type="default" r:id="rId10"/>
      <w:footerReference w:type="first" r:id="rId11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A0F" w:rsidRDefault="00493A0F">
      <w:pPr>
        <w:spacing w:after="0" w:line="240" w:lineRule="auto"/>
      </w:pPr>
      <w:r>
        <w:separator/>
      </w:r>
    </w:p>
  </w:endnote>
  <w:endnote w:type="continuationSeparator" w:id="0">
    <w:p w:rsidR="00493A0F" w:rsidRDefault="0049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ußzeilen-Layouttabelle"/>
    </w:tblPr>
    <w:tblGrid>
      <w:gridCol w:w="348"/>
      <w:gridCol w:w="7307"/>
      <w:gridCol w:w="194"/>
      <w:gridCol w:w="194"/>
      <w:gridCol w:w="970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de-DE"/>
            </w:rPr>
            <w:fldChar w:fldCharType="begin"/>
          </w:r>
          <w:r>
            <w:rPr>
              <w:lang w:bidi="de-DE"/>
            </w:rPr>
            <w:instrText xml:space="preserve"> PAGE   \* MERGEFORMAT </w:instrText>
          </w:r>
          <w:r>
            <w:rPr>
              <w:lang w:bidi="de-DE"/>
            </w:rPr>
            <w:fldChar w:fldCharType="separate"/>
          </w:r>
          <w:r w:rsidR="00736743">
            <w:rPr>
              <w:noProof/>
              <w:lang w:bidi="de-DE"/>
            </w:rPr>
            <w:t>2</w:t>
          </w:r>
          <w:r>
            <w:rPr>
              <w:noProof/>
              <w:lang w:bidi="de-DE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ußzeilen-Layouttabelle"/>
    </w:tblPr>
    <w:tblGrid>
      <w:gridCol w:w="348"/>
      <w:gridCol w:w="7349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A0F" w:rsidRDefault="00493A0F">
      <w:pPr>
        <w:spacing w:after="0" w:line="240" w:lineRule="auto"/>
      </w:pPr>
      <w:r>
        <w:separator/>
      </w:r>
    </w:p>
  </w:footnote>
  <w:footnote w:type="continuationSeparator" w:id="0">
    <w:p w:rsidR="00493A0F" w:rsidRDefault="00493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FE"/>
    <w:rsid w:val="00000A9D"/>
    <w:rsid w:val="0002728B"/>
    <w:rsid w:val="0003184F"/>
    <w:rsid w:val="00042753"/>
    <w:rsid w:val="000575C9"/>
    <w:rsid w:val="00061350"/>
    <w:rsid w:val="000731BC"/>
    <w:rsid w:val="000B5FB0"/>
    <w:rsid w:val="000D06AB"/>
    <w:rsid w:val="000F3780"/>
    <w:rsid w:val="001213CB"/>
    <w:rsid w:val="00130543"/>
    <w:rsid w:val="001325E5"/>
    <w:rsid w:val="00141214"/>
    <w:rsid w:val="00151137"/>
    <w:rsid w:val="00156EF1"/>
    <w:rsid w:val="00170774"/>
    <w:rsid w:val="001959A9"/>
    <w:rsid w:val="001A0A14"/>
    <w:rsid w:val="001B0195"/>
    <w:rsid w:val="001C1F67"/>
    <w:rsid w:val="001D3F88"/>
    <w:rsid w:val="002229ED"/>
    <w:rsid w:val="0022757F"/>
    <w:rsid w:val="002313B0"/>
    <w:rsid w:val="0026330D"/>
    <w:rsid w:val="002A561D"/>
    <w:rsid w:val="002B1207"/>
    <w:rsid w:val="002C2563"/>
    <w:rsid w:val="002D3AAC"/>
    <w:rsid w:val="002E2116"/>
    <w:rsid w:val="002E343B"/>
    <w:rsid w:val="002E34F3"/>
    <w:rsid w:val="0030525A"/>
    <w:rsid w:val="0031555F"/>
    <w:rsid w:val="003406E7"/>
    <w:rsid w:val="00343FBB"/>
    <w:rsid w:val="0037096C"/>
    <w:rsid w:val="003D03AB"/>
    <w:rsid w:val="003D0FBD"/>
    <w:rsid w:val="003D1A7D"/>
    <w:rsid w:val="003E4283"/>
    <w:rsid w:val="00401E15"/>
    <w:rsid w:val="004343C3"/>
    <w:rsid w:val="004430B1"/>
    <w:rsid w:val="00464706"/>
    <w:rsid w:val="0046500E"/>
    <w:rsid w:val="00466F4D"/>
    <w:rsid w:val="00477BEA"/>
    <w:rsid w:val="00480808"/>
    <w:rsid w:val="00493A0F"/>
    <w:rsid w:val="004B5284"/>
    <w:rsid w:val="004C5812"/>
    <w:rsid w:val="004E25BB"/>
    <w:rsid w:val="00500650"/>
    <w:rsid w:val="00553829"/>
    <w:rsid w:val="00565E2F"/>
    <w:rsid w:val="005669FE"/>
    <w:rsid w:val="005911BE"/>
    <w:rsid w:val="00591613"/>
    <w:rsid w:val="0059698A"/>
    <w:rsid w:val="005A373C"/>
    <w:rsid w:val="005C088E"/>
    <w:rsid w:val="005E5E2B"/>
    <w:rsid w:val="005F4FD7"/>
    <w:rsid w:val="00641BB8"/>
    <w:rsid w:val="006472EF"/>
    <w:rsid w:val="006515E8"/>
    <w:rsid w:val="00661CE6"/>
    <w:rsid w:val="0067513A"/>
    <w:rsid w:val="006B53EE"/>
    <w:rsid w:val="006C0549"/>
    <w:rsid w:val="006C75DF"/>
    <w:rsid w:val="006D1AB4"/>
    <w:rsid w:val="006E2983"/>
    <w:rsid w:val="006F1118"/>
    <w:rsid w:val="0070505D"/>
    <w:rsid w:val="00715800"/>
    <w:rsid w:val="00727A5F"/>
    <w:rsid w:val="00736743"/>
    <w:rsid w:val="00741FDE"/>
    <w:rsid w:val="00762BA9"/>
    <w:rsid w:val="007930C8"/>
    <w:rsid w:val="007A16C5"/>
    <w:rsid w:val="007B46E5"/>
    <w:rsid w:val="00827AB7"/>
    <w:rsid w:val="008347EF"/>
    <w:rsid w:val="0087241A"/>
    <w:rsid w:val="008763FD"/>
    <w:rsid w:val="00883F61"/>
    <w:rsid w:val="008A4931"/>
    <w:rsid w:val="008F239F"/>
    <w:rsid w:val="009203ED"/>
    <w:rsid w:val="009236BB"/>
    <w:rsid w:val="00946252"/>
    <w:rsid w:val="009544A4"/>
    <w:rsid w:val="009640D7"/>
    <w:rsid w:val="0098300D"/>
    <w:rsid w:val="009C7909"/>
    <w:rsid w:val="009D17CC"/>
    <w:rsid w:val="009E37DE"/>
    <w:rsid w:val="009F0B81"/>
    <w:rsid w:val="00A31E04"/>
    <w:rsid w:val="00A36F67"/>
    <w:rsid w:val="00A37ACE"/>
    <w:rsid w:val="00A421EA"/>
    <w:rsid w:val="00A4610C"/>
    <w:rsid w:val="00A63FB4"/>
    <w:rsid w:val="00A64928"/>
    <w:rsid w:val="00A80463"/>
    <w:rsid w:val="00A83C53"/>
    <w:rsid w:val="00A87B84"/>
    <w:rsid w:val="00AB1341"/>
    <w:rsid w:val="00AB1E03"/>
    <w:rsid w:val="00AB7C8B"/>
    <w:rsid w:val="00AC2DFB"/>
    <w:rsid w:val="00AE267E"/>
    <w:rsid w:val="00AF2310"/>
    <w:rsid w:val="00AF2CC5"/>
    <w:rsid w:val="00B27FDA"/>
    <w:rsid w:val="00B8163C"/>
    <w:rsid w:val="00B9569D"/>
    <w:rsid w:val="00B97C99"/>
    <w:rsid w:val="00BE4818"/>
    <w:rsid w:val="00BF473C"/>
    <w:rsid w:val="00C34955"/>
    <w:rsid w:val="00C62B67"/>
    <w:rsid w:val="00C706CC"/>
    <w:rsid w:val="00C7371E"/>
    <w:rsid w:val="00CB2712"/>
    <w:rsid w:val="00CC035D"/>
    <w:rsid w:val="00CD5E29"/>
    <w:rsid w:val="00CD7A66"/>
    <w:rsid w:val="00CE7A10"/>
    <w:rsid w:val="00D1073C"/>
    <w:rsid w:val="00D25C8E"/>
    <w:rsid w:val="00D35E92"/>
    <w:rsid w:val="00D37180"/>
    <w:rsid w:val="00D4190C"/>
    <w:rsid w:val="00D611FE"/>
    <w:rsid w:val="00D66811"/>
    <w:rsid w:val="00D906CA"/>
    <w:rsid w:val="00D975FD"/>
    <w:rsid w:val="00DA5AE0"/>
    <w:rsid w:val="00DB6D5E"/>
    <w:rsid w:val="00DD00F0"/>
    <w:rsid w:val="00E12DAB"/>
    <w:rsid w:val="00E13560"/>
    <w:rsid w:val="00E156BA"/>
    <w:rsid w:val="00E97307"/>
    <w:rsid w:val="00EB1088"/>
    <w:rsid w:val="00EB25F0"/>
    <w:rsid w:val="00ED56C4"/>
    <w:rsid w:val="00ED6BA8"/>
    <w:rsid w:val="00EE4599"/>
    <w:rsid w:val="00F0061C"/>
    <w:rsid w:val="00F07379"/>
    <w:rsid w:val="00F162B3"/>
    <w:rsid w:val="00F20E6F"/>
    <w:rsid w:val="00F233E7"/>
    <w:rsid w:val="00F30102"/>
    <w:rsid w:val="00F353FD"/>
    <w:rsid w:val="00F4343E"/>
    <w:rsid w:val="00F52E28"/>
    <w:rsid w:val="00F70D9F"/>
    <w:rsid w:val="00F7181F"/>
    <w:rsid w:val="00FB4565"/>
    <w:rsid w:val="00FE5FCA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E0AC58D2-D450-44F9-9C20-B60C67EA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1118"/>
  </w:style>
  <w:style w:type="paragraph" w:styleId="berschrift1">
    <w:name w:val="heading 1"/>
    <w:basedOn w:val="Standard"/>
    <w:next w:val="Standard"/>
    <w:link w:val="berschrift1Zchn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18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18"/>
    <w:rsid w:val="00C62B67"/>
  </w:style>
  <w:style w:type="character" w:styleId="Platzhaltertext">
    <w:name w:val="Placeholder Text"/>
    <w:basedOn w:val="Absatz-Standardschriftart"/>
    <w:uiPriority w:val="99"/>
    <w:semiHidden/>
    <w:rsid w:val="00CD5E29"/>
    <w:rPr>
      <w:color w:val="3A3A3A" w:themeColor="background2" w:themeShade="40"/>
    </w:rPr>
  </w:style>
  <w:style w:type="paragraph" w:styleId="Kopfzeile">
    <w:name w:val="header"/>
    <w:basedOn w:val="Standard"/>
    <w:link w:val="KopfzeileZchn"/>
    <w:uiPriority w:val="19"/>
    <w:unhideWhenUsed/>
    <w:rsid w:val="00EE4599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9"/>
    <w:rsid w:val="00EE4599"/>
  </w:style>
  <w:style w:type="paragraph" w:customStyle="1" w:styleId="Absenderadresse">
    <w:name w:val="Absenderadresse"/>
    <w:basedOn w:val="Standard"/>
    <w:uiPriority w:val="1"/>
    <w:qFormat/>
    <w:rsid w:val="00343FBB"/>
    <w:pPr>
      <w:spacing w:after="0" w:line="264" w:lineRule="auto"/>
    </w:pPr>
  </w:style>
  <w:style w:type="paragraph" w:styleId="Datum">
    <w:name w:val="Date"/>
    <w:basedOn w:val="Standard"/>
    <w:next w:val="Standard"/>
    <w:link w:val="DatumZchn"/>
    <w:uiPriority w:val="2"/>
    <w:unhideWhenUsed/>
    <w:rsid w:val="00D25C8E"/>
    <w:pPr>
      <w:spacing w:before="1000" w:after="400"/>
    </w:pPr>
  </w:style>
  <w:style w:type="character" w:customStyle="1" w:styleId="DatumZchn">
    <w:name w:val="Datum Zchn"/>
    <w:basedOn w:val="Absatz-Standardschriftart"/>
    <w:link w:val="Datum"/>
    <w:uiPriority w:val="2"/>
    <w:rsid w:val="00D25C8E"/>
  </w:style>
  <w:style w:type="paragraph" w:customStyle="1" w:styleId="Empfngeradresse">
    <w:name w:val="Empfängeradresse"/>
    <w:basedOn w:val="Standard"/>
    <w:uiPriority w:val="3"/>
    <w:qFormat/>
    <w:rsid w:val="003D0FBD"/>
    <w:pPr>
      <w:spacing w:after="480"/>
      <w:contextualSpacing/>
    </w:p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pPr>
      <w:spacing w:before="600" w:after="800"/>
    </w:pPr>
  </w:style>
  <w:style w:type="character" w:customStyle="1" w:styleId="GruformelZchn">
    <w:name w:val="Grußformel Zchn"/>
    <w:basedOn w:val="Absatz-Standardschriftart"/>
    <w:link w:val="Gruformel"/>
    <w:uiPriority w:val="5"/>
    <w:rsid w:val="00343FBB"/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pPr>
      <w:spacing w:after="600"/>
    </w:pPr>
  </w:style>
  <w:style w:type="character" w:customStyle="1" w:styleId="UnterschriftZchn">
    <w:name w:val="Unterschrift Zchn"/>
    <w:basedOn w:val="Absatz-Standardschriftart"/>
    <w:link w:val="Unterschrift"/>
    <w:uiPriority w:val="6"/>
    <w:rsid w:val="00343F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563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C2563"/>
  </w:style>
  <w:style w:type="paragraph" w:styleId="Blocktext">
    <w:name w:val="Block Text"/>
    <w:basedOn w:val="Standard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C256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C2563"/>
  </w:style>
  <w:style w:type="paragraph" w:styleId="Textkrper2">
    <w:name w:val="Body Text 2"/>
    <w:basedOn w:val="Standard"/>
    <w:link w:val="Textkrper2Zchn"/>
    <w:uiPriority w:val="99"/>
    <w:semiHidden/>
    <w:unhideWhenUsed/>
    <w:rsid w:val="002C256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C2563"/>
  </w:style>
  <w:style w:type="paragraph" w:styleId="Textkrper3">
    <w:name w:val="Body Text 3"/>
    <w:basedOn w:val="Standard"/>
    <w:link w:val="Textkrper3Zchn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C2563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C2563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C256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C256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C256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C2563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C256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C2563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C2563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C2563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2563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25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2563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C2563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C2563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C2563"/>
  </w:style>
  <w:style w:type="character" w:styleId="Hervorhebung">
    <w:name w:val="Emphasis"/>
    <w:basedOn w:val="Absatz-Standardschriftart"/>
    <w:uiPriority w:val="20"/>
    <w:semiHidden/>
    <w:unhideWhenUsed/>
    <w:qFormat/>
    <w:rsid w:val="002C2563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C256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C2563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C2563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C2563"/>
    <w:rPr>
      <w:szCs w:val="20"/>
    </w:rPr>
  </w:style>
  <w:style w:type="table" w:styleId="Gitternetztabelle1hell">
    <w:name w:val="Grid Table 1 Light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2C2563"/>
  </w:style>
  <w:style w:type="paragraph" w:styleId="HTMLAdresse">
    <w:name w:val="HTML Address"/>
    <w:basedOn w:val="Standard"/>
    <w:link w:val="HTMLAdresseZchn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C256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C2563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2563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D5E29"/>
    <w:rPr>
      <w:i/>
      <w:iCs/>
      <w:color w:val="11826C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C2563"/>
  </w:style>
  <w:style w:type="paragraph" w:styleId="Liste">
    <w:name w:val="List"/>
    <w:basedOn w:val="Standard"/>
    <w:uiPriority w:val="99"/>
    <w:semiHidden/>
    <w:unhideWhenUsed/>
    <w:rsid w:val="002C256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C256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C256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C256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C2563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C2563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2">
    <w:name w:val="List Table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3">
    <w:name w:val="List Table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C2563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C256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C256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C2563"/>
  </w:style>
  <w:style w:type="character" w:styleId="Seitenzahl">
    <w:name w:val="page number"/>
    <w:basedOn w:val="Absatz-Standardschriftart"/>
    <w:uiPriority w:val="99"/>
    <w:semiHidden/>
    <w:unhideWhenUsed/>
    <w:rsid w:val="002C2563"/>
  </w:style>
  <w:style w:type="table" w:styleId="EinfacheTabelle1">
    <w:name w:val="Plain Table 1"/>
    <w:basedOn w:val="NormaleTabelle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C2563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C2563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qFormat/>
    <w:rsid w:val="002C2563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C2563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C2563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elZchn">
    <w:name w:val="Titel Zchn"/>
    <w:basedOn w:val="Absatz-Standardschriftart"/>
    <w:link w:val="Titel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C256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C256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C256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C256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C256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C256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C256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C256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C2563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2563"/>
    <w:pPr>
      <w:outlineLvl w:val="9"/>
    </w:pPr>
  </w:style>
  <w:style w:type="paragraph" w:styleId="Anrede">
    <w:name w:val="Salutation"/>
    <w:basedOn w:val="Standard"/>
    <w:next w:val="Standard"/>
    <w:link w:val="AnredeZchn"/>
    <w:uiPriority w:val="4"/>
    <w:qFormat/>
    <w:rsid w:val="00156EF1"/>
  </w:style>
  <w:style w:type="character" w:customStyle="1" w:styleId="AnredeZchn">
    <w:name w:val="Anrede Zchn"/>
    <w:basedOn w:val="Absatz-Standardschriftart"/>
    <w:link w:val="Anrede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%20Judth\AppData\Roaming\Microsoft\Templates\Gesch&#228;ftsbrief%20(Design%20Verkauf%20mit%20Streif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5B14E411994717A15671AA4A05FE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E7980C-FA35-40EB-9A55-BC68E4CBFCF1}"/>
      </w:docPartPr>
      <w:docPartBody>
        <w:p w:rsidR="00000000" w:rsidRDefault="00E72BDA">
          <w:pPr>
            <w:pStyle w:val="495B14E411994717A15671AA4A05FE40"/>
          </w:pPr>
          <w:r w:rsidRPr="006F1118"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DA"/>
    <w:rsid w:val="00E7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95B14E411994717A15671AA4A05FE40">
    <w:name w:val="495B14E411994717A15671AA4A05FE40"/>
  </w:style>
  <w:style w:type="paragraph" w:customStyle="1" w:styleId="5FC8FED388D441C48DE821E8B00ED140">
    <w:name w:val="5FC8FED388D441C48DE821E8B00ED140"/>
  </w:style>
  <w:style w:type="paragraph" w:customStyle="1" w:styleId="3069346C22564985B90EE2744427EA69">
    <w:name w:val="3069346C22564985B90EE2744427EA69"/>
  </w:style>
  <w:style w:type="paragraph" w:customStyle="1" w:styleId="1358ADAA2C634A58AADC4960E1390E1A">
    <w:name w:val="1358ADAA2C634A58AADC4960E1390E1A"/>
  </w:style>
  <w:style w:type="paragraph" w:customStyle="1" w:styleId="761F9C62C1DB499188B2BD2D46EF5560">
    <w:name w:val="761F9C62C1DB499188B2BD2D46EF5560"/>
  </w:style>
  <w:style w:type="paragraph" w:customStyle="1" w:styleId="C48335BFFA3A4ABBACE758BBC892D641">
    <w:name w:val="C48335BFFA3A4ABBACE758BBC892D641"/>
  </w:style>
  <w:style w:type="paragraph" w:customStyle="1" w:styleId="644E62F295B146C597CB58071907BC9E">
    <w:name w:val="644E62F295B146C597CB58071907BC9E"/>
  </w:style>
  <w:style w:type="paragraph" w:customStyle="1" w:styleId="4B25392EBB5F4A8FA99DF6755AA4C1F5">
    <w:name w:val="4B25392EBB5F4A8FA99DF6755AA4C1F5"/>
  </w:style>
  <w:style w:type="paragraph" w:customStyle="1" w:styleId="85A2D67C8D364217B4A68B4EF0048DAE">
    <w:name w:val="85A2D67C8D364217B4A68B4EF0048DAE"/>
  </w:style>
  <w:style w:type="paragraph" w:customStyle="1" w:styleId="94CD8687C4964C2A974B4397C8E71012">
    <w:name w:val="94CD8687C4964C2A974B4397C8E71012"/>
  </w:style>
  <w:style w:type="paragraph" w:customStyle="1" w:styleId="45878883E04149718761F6039F1BD112">
    <w:name w:val="45878883E04149718761F6039F1BD112"/>
  </w:style>
  <w:style w:type="paragraph" w:customStyle="1" w:styleId="64DDB94019AB4D5586B50B384506C855">
    <w:name w:val="64DDB94019AB4D5586B50B384506C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Geschäftsbrief (Design Verkauf mit Streifen).dotx</Template>
  <TotalTime>0</TotalTime>
  <Pages>2</Pages>
  <Words>395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Judth</dc:creator>
  <cp:keywords/>
  <cp:lastModifiedBy>JUDTH Marcel, 4AHIFS</cp:lastModifiedBy>
  <cp:revision>146</cp:revision>
  <dcterms:created xsi:type="dcterms:W3CDTF">2018-02-27T09:49:00Z</dcterms:created>
  <dcterms:modified xsi:type="dcterms:W3CDTF">2018-02-27T11:01:00Z</dcterms:modified>
  <cp:contentStatus>Kommentar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