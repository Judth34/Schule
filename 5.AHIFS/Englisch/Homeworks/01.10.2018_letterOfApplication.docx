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5600" w:type="pct"/>
        <w:tblInd w:w="-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tabelle"/>
      </w:tblPr>
      <w:tblGrid>
        <w:gridCol w:w="4152"/>
        <w:gridCol w:w="4344"/>
      </w:tblGrid>
      <w:tr w:rsidR="00752FC4" w:rsidRPr="00752FC4" w:rsidTr="00D04123">
        <w:trPr>
          <w:tblHeader/>
        </w:trPr>
        <w:tc>
          <w:tcPr>
            <w:tcW w:w="4368" w:type="dxa"/>
          </w:tcPr>
          <w:sdt>
            <w:sdtPr>
              <w:alias w:val="Ihr Name:"/>
              <w:tag w:val="Ihr Name:"/>
              <w:id w:val="1422146007"/>
              <w:placeholder>
                <w:docPart w:val="D0B0FF25BD7D4375877EEA7080D576C0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:rsidR="000F7122" w:rsidRPr="00752FC4" w:rsidRDefault="00A76B52" w:rsidP="000F7122">
                <w:pPr>
                  <w:pStyle w:val="Name"/>
                </w:pPr>
                <w:r>
                  <w:t>Judth Marcel</w:t>
                </w:r>
              </w:p>
            </w:sdtContent>
          </w:sdt>
        </w:tc>
        <w:tc>
          <w:tcPr>
            <w:tcW w:w="4632" w:type="dxa"/>
          </w:tcPr>
          <w:p w:rsidR="00752FC4" w:rsidRPr="00752FC4" w:rsidRDefault="00752FC4" w:rsidP="00752FC4">
            <w:pPr>
              <w:pStyle w:val="Grafik"/>
            </w:pPr>
            <w:r w:rsidRPr="00752FC4">
              <w:rPr>
                <w:noProof/>
                <w:lang w:val="en-US" w:eastAsia="zh-CN"/>
              </w:rPr>
              <mc:AlternateContent>
                <mc:Choice Requires="wpg">
                  <w:drawing>
                    <wp:inline distT="0" distB="0" distL="0" distR="0" wp14:anchorId="2F46E599" wp14:editId="4DE2EBE8">
                      <wp:extent cx="402336" cy="256032"/>
                      <wp:effectExtent l="0" t="0" r="0" b="10795"/>
                      <wp:docPr id="28" name="Gruppe 28" descr="Voge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 rot="286192" flipH="1">
                                <a:off x="0" y="0"/>
                                <a:ext cx="402336" cy="256032"/>
                                <a:chOff x="0" y="0"/>
                                <a:chExt cx="1734820" cy="1146653"/>
                              </a:xfrm>
                            </wpg:grpSpPr>
                            <wps:wsp>
                              <wps:cNvPr id="22" name="Freihand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4010" y="826617"/>
                                  <a:ext cx="194945" cy="239268"/>
                                </a:xfrm>
                                <a:custGeom>
                                  <a:avLst/>
                                  <a:gdLst>
                                    <a:gd name="T0" fmla="*/ 44 w 52"/>
                                    <a:gd name="T1" fmla="*/ 0 h 64"/>
                                    <a:gd name="T2" fmla="*/ 18 w 52"/>
                                    <a:gd name="T3" fmla="*/ 25 h 64"/>
                                    <a:gd name="T4" fmla="*/ 0 w 52"/>
                                    <a:gd name="T5" fmla="*/ 27 h 64"/>
                                    <a:gd name="T6" fmla="*/ 10 w 52"/>
                                    <a:gd name="T7" fmla="*/ 38 h 64"/>
                                    <a:gd name="T8" fmla="*/ 14 w 52"/>
                                    <a:gd name="T9" fmla="*/ 64 h 64"/>
                                    <a:gd name="T10" fmla="*/ 22 w 52"/>
                                    <a:gd name="T11" fmla="*/ 38 h 64"/>
                                    <a:gd name="T12" fmla="*/ 52 w 52"/>
                                    <a:gd name="T13" fmla="*/ 9 h 64"/>
                                    <a:gd name="T14" fmla="*/ 44 w 52"/>
                                    <a:gd name="T15" fmla="*/ 0 h 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52" h="64">
                                      <a:moveTo>
                                        <a:pt x="44" y="0"/>
                                      </a:moveTo>
                                      <a:cubicBezTo>
                                        <a:pt x="44" y="0"/>
                                        <a:pt x="25" y="21"/>
                                        <a:pt x="18" y="25"/>
                                      </a:cubicBezTo>
                                      <a:cubicBezTo>
                                        <a:pt x="11" y="31"/>
                                        <a:pt x="0" y="27"/>
                                        <a:pt x="0" y="27"/>
                                      </a:cubicBezTo>
                                      <a:cubicBezTo>
                                        <a:pt x="2" y="32"/>
                                        <a:pt x="7" y="33"/>
                                        <a:pt x="10" y="38"/>
                                      </a:cubicBezTo>
                                      <a:cubicBezTo>
                                        <a:pt x="13" y="46"/>
                                        <a:pt x="10" y="57"/>
                                        <a:pt x="14" y="64"/>
                                      </a:cubicBezTo>
                                      <a:cubicBezTo>
                                        <a:pt x="14" y="64"/>
                                        <a:pt x="19" y="45"/>
                                        <a:pt x="22" y="38"/>
                                      </a:cubicBezTo>
                                      <a:cubicBezTo>
                                        <a:pt x="28" y="26"/>
                                        <a:pt x="52" y="9"/>
                                        <a:pt x="52" y="9"/>
                                      </a:cubicBezTo>
                                      <a:lnTo>
                                        <a:pt x="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94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ihand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9107" y="899769"/>
                                  <a:ext cx="135255" cy="246884"/>
                                </a:xfrm>
                                <a:custGeom>
                                  <a:avLst/>
                                  <a:gdLst>
                                    <a:gd name="T0" fmla="*/ 25 w 36"/>
                                    <a:gd name="T1" fmla="*/ 0 h 66"/>
                                    <a:gd name="T2" fmla="*/ 14 w 36"/>
                                    <a:gd name="T3" fmla="*/ 32 h 66"/>
                                    <a:gd name="T4" fmla="*/ 0 w 36"/>
                                    <a:gd name="T5" fmla="*/ 41 h 66"/>
                                    <a:gd name="T6" fmla="*/ 12 w 36"/>
                                    <a:gd name="T7" fmla="*/ 46 h 66"/>
                                    <a:gd name="T8" fmla="*/ 25 w 36"/>
                                    <a:gd name="T9" fmla="*/ 66 h 66"/>
                                    <a:gd name="T10" fmla="*/ 23 w 36"/>
                                    <a:gd name="T11" fmla="*/ 40 h 66"/>
                                    <a:gd name="T12" fmla="*/ 36 w 36"/>
                                    <a:gd name="T13" fmla="*/ 4 h 66"/>
                                    <a:gd name="T14" fmla="*/ 25 w 36"/>
                                    <a:gd name="T15" fmla="*/ 0 h 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36" h="66">
                                      <a:moveTo>
                                        <a:pt x="25" y="0"/>
                                      </a:moveTo>
                                      <a:cubicBezTo>
                                        <a:pt x="25" y="0"/>
                                        <a:pt x="18" y="25"/>
                                        <a:pt x="14" y="32"/>
                                      </a:cubicBezTo>
                                      <a:cubicBezTo>
                                        <a:pt x="10" y="39"/>
                                        <a:pt x="0" y="41"/>
                                        <a:pt x="0" y="41"/>
                                      </a:cubicBezTo>
                                      <a:cubicBezTo>
                                        <a:pt x="4" y="44"/>
                                        <a:pt x="8" y="43"/>
                                        <a:pt x="12" y="46"/>
                                      </a:cubicBezTo>
                                      <a:cubicBezTo>
                                        <a:pt x="18" y="51"/>
                                        <a:pt x="19" y="62"/>
                                        <a:pt x="25" y="66"/>
                                      </a:cubicBezTo>
                                      <a:cubicBezTo>
                                        <a:pt x="25" y="66"/>
                                        <a:pt x="23" y="48"/>
                                        <a:pt x="23" y="40"/>
                                      </a:cubicBezTo>
                                      <a:cubicBezTo>
                                        <a:pt x="23" y="28"/>
                                        <a:pt x="36" y="4"/>
                                        <a:pt x="36" y="4"/>
                                      </a:cubicBezTo>
                                      <a:lnTo>
                                        <a:pt x="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94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ihand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34820" cy="1032595"/>
                                </a:xfrm>
                                <a:custGeom>
                                  <a:avLst/>
                                  <a:gdLst>
                                    <a:gd name="T0" fmla="*/ 463 w 463"/>
                                    <a:gd name="T1" fmla="*/ 142 h 276"/>
                                    <a:gd name="T2" fmla="*/ 428 w 463"/>
                                    <a:gd name="T3" fmla="*/ 113 h 276"/>
                                    <a:gd name="T4" fmla="*/ 319 w 463"/>
                                    <a:gd name="T5" fmla="*/ 87 h 276"/>
                                    <a:gd name="T6" fmla="*/ 186 w 463"/>
                                    <a:gd name="T7" fmla="*/ 0 h 276"/>
                                    <a:gd name="T8" fmla="*/ 193 w 463"/>
                                    <a:gd name="T9" fmla="*/ 117 h 276"/>
                                    <a:gd name="T10" fmla="*/ 210 w 463"/>
                                    <a:gd name="T11" fmla="*/ 147 h 276"/>
                                    <a:gd name="T12" fmla="*/ 160 w 463"/>
                                    <a:gd name="T13" fmla="*/ 177 h 276"/>
                                    <a:gd name="T14" fmla="*/ 10 w 463"/>
                                    <a:gd name="T15" fmla="*/ 188 h 276"/>
                                    <a:gd name="T16" fmla="*/ 33 w 463"/>
                                    <a:gd name="T17" fmla="*/ 212 h 276"/>
                                    <a:gd name="T18" fmla="*/ 18 w 463"/>
                                    <a:gd name="T19" fmla="*/ 246 h 276"/>
                                    <a:gd name="T20" fmla="*/ 146 w 463"/>
                                    <a:gd name="T21" fmla="*/ 225 h 276"/>
                                    <a:gd name="T22" fmla="*/ 283 w 463"/>
                                    <a:gd name="T23" fmla="*/ 271 h 276"/>
                                    <a:gd name="T24" fmla="*/ 411 w 463"/>
                                    <a:gd name="T25" fmla="*/ 159 h 276"/>
                                    <a:gd name="T26" fmla="*/ 463 w 463"/>
                                    <a:gd name="T27" fmla="*/ 142 h 2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63" h="276">
                                      <a:moveTo>
                                        <a:pt x="463" y="142"/>
                                      </a:moveTo>
                                      <a:cubicBezTo>
                                        <a:pt x="449" y="135"/>
                                        <a:pt x="428" y="127"/>
                                        <a:pt x="428" y="113"/>
                                      </a:cubicBezTo>
                                      <a:cubicBezTo>
                                        <a:pt x="425" y="46"/>
                                        <a:pt x="349" y="29"/>
                                        <a:pt x="319" y="87"/>
                                      </a:cubicBezTo>
                                      <a:cubicBezTo>
                                        <a:pt x="269" y="34"/>
                                        <a:pt x="186" y="0"/>
                                        <a:pt x="186" y="0"/>
                                      </a:cubicBezTo>
                                      <a:cubicBezTo>
                                        <a:pt x="186" y="0"/>
                                        <a:pt x="165" y="61"/>
                                        <a:pt x="193" y="117"/>
                                      </a:cubicBezTo>
                                      <a:cubicBezTo>
                                        <a:pt x="198" y="128"/>
                                        <a:pt x="204" y="138"/>
                                        <a:pt x="210" y="147"/>
                                      </a:cubicBezTo>
                                      <a:cubicBezTo>
                                        <a:pt x="192" y="156"/>
                                        <a:pt x="169" y="169"/>
                                        <a:pt x="160" y="177"/>
                                      </a:cubicBezTo>
                                      <a:cubicBezTo>
                                        <a:pt x="135" y="174"/>
                                        <a:pt x="24" y="170"/>
                                        <a:pt x="10" y="188"/>
                                      </a:cubicBezTo>
                                      <a:cubicBezTo>
                                        <a:pt x="0" y="199"/>
                                        <a:pt x="31" y="198"/>
                                        <a:pt x="33" y="212"/>
                                      </a:cubicBezTo>
                                      <a:cubicBezTo>
                                        <a:pt x="35" y="226"/>
                                        <a:pt x="3" y="236"/>
                                        <a:pt x="18" y="246"/>
                                      </a:cubicBezTo>
                                      <a:cubicBezTo>
                                        <a:pt x="34" y="257"/>
                                        <a:pt x="143" y="225"/>
                                        <a:pt x="146" y="225"/>
                                      </a:cubicBezTo>
                                      <a:cubicBezTo>
                                        <a:pt x="150" y="229"/>
                                        <a:pt x="209" y="276"/>
                                        <a:pt x="283" y="271"/>
                                      </a:cubicBezTo>
                                      <a:cubicBezTo>
                                        <a:pt x="382" y="263"/>
                                        <a:pt x="401" y="196"/>
                                        <a:pt x="411" y="159"/>
                                      </a:cubicBezTo>
                                      <a:cubicBezTo>
                                        <a:pt x="418" y="134"/>
                                        <a:pt x="463" y="142"/>
                                        <a:pt x="463" y="14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ihand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9379" y="131673"/>
                                  <a:ext cx="951865" cy="763499"/>
                                </a:xfrm>
                                <a:custGeom>
                                  <a:avLst/>
                                  <a:gdLst>
                                    <a:gd name="T0" fmla="*/ 6 w 254"/>
                                    <a:gd name="T1" fmla="*/ 0 h 204"/>
                                    <a:gd name="T2" fmla="*/ 143 w 254"/>
                                    <a:gd name="T3" fmla="*/ 186 h 204"/>
                                    <a:gd name="T4" fmla="*/ 176 w 254"/>
                                    <a:gd name="T5" fmla="*/ 66 h 204"/>
                                    <a:gd name="T6" fmla="*/ 6 w 254"/>
                                    <a:gd name="T7" fmla="*/ 0 h 2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54" h="204">
                                      <a:moveTo>
                                        <a:pt x="6" y="0"/>
                                      </a:moveTo>
                                      <a:cubicBezTo>
                                        <a:pt x="0" y="67"/>
                                        <a:pt x="50" y="166"/>
                                        <a:pt x="143" y="186"/>
                                      </a:cubicBezTo>
                                      <a:cubicBezTo>
                                        <a:pt x="228" y="204"/>
                                        <a:pt x="254" y="119"/>
                                        <a:pt x="176" y="66"/>
                                      </a:cubicBezTo>
                                      <a:cubicBezTo>
                                        <a:pt x="126" y="32"/>
                                        <a:pt x="6" y="0"/>
                                        <a:pt x="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F612CB" id="Gruppe 28" o:spid="_x0000_s1026" alt="Vogel" style="width:31.7pt;height:20.15pt;rotation:-312598fd;flip:x;mso-position-horizontal-relative:char;mso-position-vertical-relative:line" coordsize="17348,11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">
                      <o:lock v:ext="edit" aspectratio="t"/>
                      <v:shape id="Freihandform 16" o:spid="_x0000_s1027" style="position:absolute;left:5340;top:8266;width:1949;height:2392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" path="m44,c44,,25,21,18,25,11,31,,27,,27v2,5,7,6,10,11c13,46,10,57,14,64v,,5,-19,8,-26c28,26,52,9,52,9l44,xe" fillcolor="#f7941e" stroked="f">
                        <v:path arrowok="t" o:connecttype="custom" o:connectlocs="164953,0;67481,93464;0,100941;37489,142065;52485,239268;82477,142065;194945,33647;164953,0" o:connectangles="0,0,0,0,0,0,0,0"/>
                      </v:shape>
                      <v:shape id="Freihandform 17" o:spid="_x0000_s1028" style="position:absolute;left:6291;top:8997;width:1352;height:2469;visibility:visible;mso-wrap-style:square;v-text-anchor:top" coordsize="3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" path="m25,v,,-7,25,-11,32c10,39,,41,,41v4,3,8,2,12,5c18,51,19,62,25,66v,,-2,-18,-2,-26c23,28,36,4,36,4l25,xe" fillcolor="#f7941e" stroked="f">
                        <v:path arrowok="t" o:connecttype="custom" o:connectlocs="93927,0;52599,119701;0,153367;45085,172071;93927,246884;86413,149627;135255,14963;93927,0" o:connectangles="0,0,0,0,0,0,0,0"/>
                      </v:shape>
                      <v:shape id="Freihandform 18" o:spid="_x0000_s1029" style="position:absolute;width:17348;height:10325;visibility:visible;mso-wrap-style:square;v-text-anchor:top" coordsize="4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" path="m463,142v-14,-7,-35,-15,-35,-29c425,46,349,29,319,87,269,34,186,,186,v,,-21,61,7,117c198,128,204,138,210,147v-18,9,-41,22,-50,30c135,174,24,170,10,188,,199,31,198,33,212v2,14,-30,24,-15,34c34,257,143,225,146,225v4,4,63,51,137,46c382,263,401,196,411,159v7,-25,52,-17,52,-17xe" fillcolor="#60c5ba [3205]" stroked="f">
                        <v:path arrowok="t" o:connecttype="custom" o:connectlocs="1734820,531263;1603678,422765;1195265,325492;696926,0;723154,437730;786851,549969;599506,662208;37469,703362;123648,793153;67444,920356;547049,841789;1060376,1013889;1539981,594865;1734820,531263" o:connectangles="0,0,0,0,0,0,0,0,0,0,0,0,0,0"/>
                      </v:shape>
                      <v:shape id="Freihandform 19" o:spid="_x0000_s1030" style="position:absolute;left:5193;top:1316;width:9519;height:7635;visibility:visible;mso-wrap-style:square;v-text-anchor:top" coordsize="25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" path="m6,c,67,50,166,143,186v85,18,111,-67,33,-120c126,32,6,,6,xe" fillcolor="#9fdcd5 [1941]" stroked="f">
                        <v:path arrowok="t" o:connecttype="custom" o:connectlocs="22485,0;535893,696131;659560,247014;22485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sdt>
            <w:sdtPr>
              <w:alias w:val="Straße, Postleitzahl, Ort eingeben:"/>
              <w:tag w:val="Straße, Postleitzahl, Ort eingeben:"/>
              <w:id w:val="223497027"/>
              <w:placeholder>
                <w:docPart w:val="9DF161EE431242C1A4814BAD6274BC08"/>
              </w:placeholder>
              <w:temporary/>
              <w:showingPlcHdr/>
              <w15:appearance w15:val="hidden"/>
            </w:sdtPr>
            <w:sdtEndPr/>
            <w:sdtContent>
              <w:p w:rsidR="00752FC4" w:rsidRPr="00752FC4" w:rsidRDefault="00752FC4" w:rsidP="00752FC4">
                <w:pPr>
                  <w:pStyle w:val="Kontaktinfos"/>
                  <w:spacing w:line="276" w:lineRule="auto"/>
                </w:pPr>
                <w:r w:rsidRPr="00752FC4">
                  <w:rPr>
                    <w:lang w:bidi="de-DE"/>
                  </w:rPr>
                  <w:t>Straße, PLZ, Ort</w:t>
                </w:r>
              </w:p>
            </w:sdtContent>
          </w:sdt>
          <w:sdt>
            <w:sdtPr>
              <w:alias w:val="Telefonnummer eingeben:"/>
              <w:tag w:val="Telefonnummer eingeben:"/>
              <w:id w:val="510197970"/>
              <w:placeholder>
                <w:docPart w:val="26F8FD0A9A9B47739ECC604A720BDFF2"/>
              </w:placeholder>
              <w:temporary/>
              <w:showingPlcHdr/>
              <w15:appearance w15:val="hidden"/>
            </w:sdtPr>
            <w:sdtEndPr/>
            <w:sdtContent>
              <w:p w:rsidR="00752FC4" w:rsidRPr="00752FC4" w:rsidRDefault="00752FC4" w:rsidP="00752FC4">
                <w:pPr>
                  <w:pStyle w:val="Kontaktinfos"/>
                  <w:spacing w:line="276" w:lineRule="auto"/>
                </w:pPr>
                <w:r w:rsidRPr="00752FC4">
                  <w:rPr>
                    <w:lang w:bidi="de-DE"/>
                  </w:rPr>
                  <w:t>Telefon</w:t>
                </w:r>
              </w:p>
            </w:sdtContent>
          </w:sdt>
          <w:sdt>
            <w:sdtPr>
              <w:alias w:val="E-Mail-Adresse eingeben:"/>
              <w:tag w:val="E-Mail-Adresse eingeben:"/>
              <w:id w:val="945582249"/>
              <w:placeholder>
                <w:docPart w:val="51BA45B4F48B4342A83B3448C9380969"/>
              </w:placeholder>
              <w:temporary/>
              <w:showingPlcHdr/>
              <w15:appearance w15:val="hidden"/>
            </w:sdtPr>
            <w:sdtEndPr/>
            <w:sdtContent>
              <w:p w:rsidR="00752FC4" w:rsidRPr="00752FC4" w:rsidRDefault="00752FC4" w:rsidP="00752FC4">
                <w:pPr>
                  <w:pStyle w:val="Kontaktinfos"/>
                  <w:spacing w:line="276" w:lineRule="auto"/>
                </w:pPr>
                <w:r w:rsidRPr="00752FC4">
                  <w:rPr>
                    <w:lang w:bidi="de-DE"/>
                  </w:rPr>
                  <w:t>E-Mail</w:t>
                </w:r>
              </w:p>
            </w:sdtContent>
          </w:sdt>
        </w:tc>
      </w:tr>
    </w:tbl>
    <w:p w:rsidR="00752FC4" w:rsidRPr="00A76B52" w:rsidRDefault="00A76B52" w:rsidP="005125BB">
      <w:pPr>
        <w:pStyle w:val="Datum"/>
        <w:rPr>
          <w:lang w:val="en-US"/>
        </w:rPr>
      </w:pPr>
      <w:r w:rsidRPr="00A76B52">
        <w:rPr>
          <w:lang w:val="en-US"/>
        </w:rPr>
        <w:t xml:space="preserve">1. </w:t>
      </w:r>
      <w:r w:rsidR="001B0D62" w:rsidRPr="00A76B52">
        <w:rPr>
          <w:lang w:val="en-US"/>
        </w:rPr>
        <w:t>October</w:t>
      </w:r>
      <w:r w:rsidRPr="00A76B52">
        <w:rPr>
          <w:lang w:val="en-US"/>
        </w:rPr>
        <w:t xml:space="preserve"> 2018</w:t>
      </w:r>
    </w:p>
    <w:p w:rsidR="00752FC4" w:rsidRPr="00A76B52" w:rsidRDefault="00A76B52" w:rsidP="008D0AA7">
      <w:pPr>
        <w:pStyle w:val="Anrede"/>
        <w:rPr>
          <w:lang w:val="en-US"/>
        </w:rPr>
      </w:pPr>
      <w:r w:rsidRPr="00A76B52">
        <w:rPr>
          <w:lang w:val="en-US" w:bidi="de-DE"/>
        </w:rPr>
        <w:t>Dear Sir or Madam</w:t>
      </w:r>
      <w:r w:rsidR="00752FC4" w:rsidRPr="00A76B52">
        <w:rPr>
          <w:lang w:val="en-US" w:bidi="de-DE"/>
        </w:rPr>
        <w:t xml:space="preserve">, </w:t>
      </w:r>
    </w:p>
    <w:p w:rsidR="00752FC4" w:rsidRDefault="009A6FC4" w:rsidP="00A76B52">
      <w:pPr>
        <w:rPr>
          <w:lang w:val="en-US"/>
        </w:rPr>
      </w:pPr>
      <w:r>
        <w:rPr>
          <w:lang w:val="en-US"/>
        </w:rPr>
        <w:t>In yesterday´s issue of “</w:t>
      </w:r>
      <w:proofErr w:type="spellStart"/>
      <w:r>
        <w:rPr>
          <w:lang w:val="en-US"/>
        </w:rPr>
        <w:t>Kleine</w:t>
      </w:r>
      <w:proofErr w:type="spellEnd"/>
      <w:r>
        <w:rPr>
          <w:lang w:val="en-US"/>
        </w:rPr>
        <w:t xml:space="preserve"> Zeitung” you advertised the position of an app developer. </w:t>
      </w:r>
      <w:r w:rsidR="000D5763">
        <w:rPr>
          <w:lang w:val="en-US"/>
        </w:rPr>
        <w:t xml:space="preserve">I would like you to consider my application for the advertised post. </w:t>
      </w:r>
      <w:r w:rsidR="005F0535">
        <w:rPr>
          <w:lang w:val="en-US"/>
        </w:rPr>
        <w:t xml:space="preserve">Having completed my training as a software developer, I am now looking for a post in this business. </w:t>
      </w:r>
    </w:p>
    <w:p w:rsidR="00F35896" w:rsidRDefault="00F35896" w:rsidP="00A76B52">
      <w:pPr>
        <w:rPr>
          <w:lang w:val="en-US"/>
        </w:rPr>
      </w:pPr>
      <w:r>
        <w:rPr>
          <w:lang w:val="en-US"/>
        </w:rPr>
        <w:t xml:space="preserve">I am currently attending the </w:t>
      </w:r>
      <w:r w:rsidR="00455A20">
        <w:rPr>
          <w:lang w:val="en-US"/>
        </w:rPr>
        <w:t>H</w:t>
      </w:r>
      <w:r>
        <w:rPr>
          <w:lang w:val="en-US"/>
        </w:rPr>
        <w:t>igher Technical College for software engineering</w:t>
      </w:r>
      <w:r w:rsidR="009858E1">
        <w:rPr>
          <w:lang w:val="en-US"/>
        </w:rPr>
        <w:t xml:space="preserve"> in Villach, Austria</w:t>
      </w:r>
      <w:r>
        <w:rPr>
          <w:lang w:val="en-US"/>
        </w:rPr>
        <w:t xml:space="preserve">. </w:t>
      </w:r>
      <w:r w:rsidR="000A0DB1">
        <w:rPr>
          <w:lang w:val="en-US"/>
        </w:rPr>
        <w:t>During my school career I did one internship at Infineon and wrote a thesis about automated visual component recognition on needle card</w:t>
      </w:r>
      <w:r w:rsidR="00D420B3">
        <w:rPr>
          <w:lang w:val="en-US"/>
        </w:rPr>
        <w:t xml:space="preserve">s </w:t>
      </w:r>
      <w:r w:rsidR="00ED00FE">
        <w:rPr>
          <w:lang w:val="en-US"/>
        </w:rPr>
        <w:t xml:space="preserve">at </w:t>
      </w:r>
      <w:r w:rsidR="00E210AE">
        <w:rPr>
          <w:lang w:val="en-US"/>
        </w:rPr>
        <w:t>Infineon</w:t>
      </w:r>
      <w:r w:rsidR="00ED00FE">
        <w:rPr>
          <w:lang w:val="en-US"/>
        </w:rPr>
        <w:t xml:space="preserve">. </w:t>
      </w:r>
    </w:p>
    <w:p w:rsidR="00646CBA" w:rsidRDefault="00646CBA" w:rsidP="00A76B52">
      <w:pPr>
        <w:rPr>
          <w:lang w:val="en-US"/>
        </w:rPr>
      </w:pPr>
      <w:r>
        <w:rPr>
          <w:lang w:val="en-US"/>
        </w:rPr>
        <w:t xml:space="preserve">During my </w:t>
      </w:r>
      <w:r w:rsidR="00751C6E">
        <w:rPr>
          <w:lang w:val="en-US"/>
        </w:rPr>
        <w:t>training I have taken a great interest in app developing.</w:t>
      </w:r>
      <w:r w:rsidR="00995BAE">
        <w:rPr>
          <w:lang w:val="en-US"/>
        </w:rPr>
        <w:t xml:space="preserve"> As you will see from the enclose</w:t>
      </w:r>
      <w:r w:rsidR="00EA5857">
        <w:rPr>
          <w:lang w:val="en-US"/>
        </w:rPr>
        <w:t>d</w:t>
      </w:r>
      <w:bookmarkStart w:id="0" w:name="_GoBack"/>
      <w:bookmarkEnd w:id="0"/>
      <w:r w:rsidR="00995BAE">
        <w:rPr>
          <w:lang w:val="en-US"/>
        </w:rPr>
        <w:t xml:space="preserve"> curriculum vitae, I have </w:t>
      </w:r>
      <w:r w:rsidR="00EB2F7B">
        <w:rPr>
          <w:lang w:val="en-US"/>
        </w:rPr>
        <w:t>extensive</w:t>
      </w:r>
      <w:r w:rsidR="00995BAE">
        <w:rPr>
          <w:lang w:val="en-US"/>
        </w:rPr>
        <w:t xml:space="preserve"> experience with programming and especially</w:t>
      </w:r>
      <w:r w:rsidR="0077639A">
        <w:rPr>
          <w:lang w:val="en-US"/>
        </w:rPr>
        <w:t xml:space="preserve"> </w:t>
      </w:r>
      <w:r w:rsidR="00E27F38">
        <w:rPr>
          <w:lang w:val="en-US"/>
        </w:rPr>
        <w:t>with</w:t>
      </w:r>
      <w:r w:rsidR="0077639A">
        <w:rPr>
          <w:lang w:val="en-US"/>
        </w:rPr>
        <w:t xml:space="preserve"> app developing.</w:t>
      </w:r>
      <w:r w:rsidR="00751C6E">
        <w:rPr>
          <w:lang w:val="en-US"/>
        </w:rPr>
        <w:t xml:space="preserve"> </w:t>
      </w:r>
      <w:r w:rsidR="006B382E">
        <w:rPr>
          <w:lang w:val="en-US"/>
        </w:rPr>
        <w:t>My personal skills will enable me to work as an effective member of you</w:t>
      </w:r>
      <w:r w:rsidR="00372F25">
        <w:rPr>
          <w:lang w:val="en-US"/>
        </w:rPr>
        <w:t>r</w:t>
      </w:r>
      <w:r w:rsidR="006B382E">
        <w:rPr>
          <w:lang w:val="en-US"/>
        </w:rPr>
        <w:t xml:space="preserve"> team. </w:t>
      </w:r>
      <w:r w:rsidR="00372F25">
        <w:rPr>
          <w:lang w:val="en-US"/>
        </w:rPr>
        <w:t xml:space="preserve">I am prepared to work overtime during the busy times of the year. </w:t>
      </w:r>
    </w:p>
    <w:p w:rsidR="00F03450" w:rsidRPr="00A76B52" w:rsidRDefault="00F03450" w:rsidP="00A76B52">
      <w:pPr>
        <w:rPr>
          <w:lang w:val="en-US"/>
        </w:rPr>
      </w:pPr>
      <w:r>
        <w:rPr>
          <w:lang w:val="en-US"/>
        </w:rPr>
        <w:t xml:space="preserve">I enclose my CV with this letter. Should you require further information about my qualifications I would be pleased to quote references. </w:t>
      </w:r>
      <w:r w:rsidR="00226D79">
        <w:rPr>
          <w:lang w:val="en-US"/>
        </w:rPr>
        <w:t xml:space="preserve">I am available for an interview at any time. </w:t>
      </w:r>
      <w:r w:rsidR="00EA01DB">
        <w:rPr>
          <w:lang w:val="en-US"/>
        </w:rPr>
        <w:t>I look forward to hearing from you.</w:t>
      </w:r>
    </w:p>
    <w:p w:rsidR="00752FC4" w:rsidRPr="009A6FC4" w:rsidRDefault="00A76B52" w:rsidP="00200635">
      <w:pPr>
        <w:pStyle w:val="Gruformel"/>
        <w:rPr>
          <w:lang w:val="en-US"/>
        </w:rPr>
      </w:pPr>
      <w:r w:rsidRPr="009A6FC4">
        <w:rPr>
          <w:lang w:val="en-US"/>
        </w:rPr>
        <w:t>Best Regards,</w:t>
      </w:r>
    </w:p>
    <w:sdt>
      <w:sdtPr>
        <w:rPr>
          <w:lang w:val="en-US"/>
        </w:rPr>
        <w:alias w:val="Ihr Name:"/>
        <w:tag w:val="Ihr Name:"/>
        <w:id w:val="1872109004"/>
        <w:placeholder>
          <w:docPart w:val="A6DEA23A79E04045830B16399BBDC236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:rsidR="000F7122" w:rsidRPr="009A6FC4" w:rsidRDefault="00A76B52" w:rsidP="000F7122">
          <w:pPr>
            <w:pStyle w:val="Unterschrift"/>
            <w:rPr>
              <w:lang w:val="en-US"/>
            </w:rPr>
          </w:pPr>
          <w:r w:rsidRPr="009A6FC4">
            <w:rPr>
              <w:lang w:val="en-US"/>
            </w:rPr>
            <w:t>Judth Marcel</w:t>
          </w:r>
        </w:p>
      </w:sdtContent>
    </w:sdt>
    <w:sectPr w:rsidR="000F7122" w:rsidRPr="009A6FC4" w:rsidSect="00B37FC4">
      <w:footerReference w:type="default" r:id="rId11"/>
      <w:footerReference w:type="first" r:id="rId12"/>
      <w:pgSz w:w="11906" w:h="16838" w:code="9"/>
      <w:pgMar w:top="1440" w:right="2160" w:bottom="2520" w:left="216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27D" w:rsidRDefault="0071527D">
      <w:pPr>
        <w:spacing w:after="0" w:line="240" w:lineRule="auto"/>
      </w:pPr>
      <w:r>
        <w:separator/>
      </w:r>
    </w:p>
    <w:p w:rsidR="0071527D" w:rsidRDefault="0071527D"/>
  </w:endnote>
  <w:endnote w:type="continuationSeparator" w:id="0">
    <w:p w:rsidR="0071527D" w:rsidRDefault="0071527D">
      <w:pPr>
        <w:spacing w:after="0" w:line="240" w:lineRule="auto"/>
      </w:pPr>
      <w:r>
        <w:continuationSeparator/>
      </w:r>
    </w:p>
    <w:p w:rsidR="0071527D" w:rsidRDefault="007152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3AE" w:rsidRDefault="008D0AA7" w:rsidP="00757E9C">
    <w:pPr>
      <w:pStyle w:val="FuzeileFortsetzung"/>
    </w:pPr>
    <w:r>
      <w:rPr>
        <w:noProof/>
        <w:lang w:val="en-US" w:eastAsia="zh-CN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6BE250E" wp14:editId="67A04068">
              <wp:simplePos x="0" y="0"/>
              <wp:positionH relativeFrom="column">
                <wp:posOffset>-457200</wp:posOffset>
              </wp:positionH>
              <wp:positionV relativeFrom="page">
                <wp:posOffset>8695690</wp:posOffset>
              </wp:positionV>
              <wp:extent cx="5943600" cy="804672"/>
              <wp:effectExtent l="0" t="0" r="0" b="0"/>
              <wp:wrapNone/>
              <wp:docPr id="5" name="Fußzeilenfortsetzung" descr="Horizontaler gekrümmter Zweig mit einem sitzenden Vogel links und einem darüber fliegenden Vogel recht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804672"/>
                        <a:chOff x="0" y="0"/>
                        <a:chExt cx="5946140" cy="802640"/>
                      </a:xfrm>
                    </wpg:grpSpPr>
                    <wpg:grpSp>
                      <wpg:cNvPr id="17" name="Gruppe 17"/>
                      <wpg:cNvGrpSpPr>
                        <a:grpSpLocks noChangeAspect="1"/>
                      </wpg:cNvGrpSpPr>
                      <wpg:grpSpPr>
                        <a:xfrm rot="286192" flipH="1">
                          <a:off x="5457825" y="0"/>
                          <a:ext cx="405130" cy="256540"/>
                          <a:chOff x="0" y="0"/>
                          <a:chExt cx="1734820" cy="1146653"/>
                        </a:xfrm>
                      </wpg:grpSpPr>
                      <wps:wsp>
                        <wps:cNvPr id="19" name="Freihandform 16"/>
                        <wps:cNvSpPr>
                          <a:spLocks/>
                        </wps:cNvSpPr>
                        <wps:spPr bwMode="auto">
                          <a:xfrm>
                            <a:off x="534010" y="826617"/>
                            <a:ext cx="194945" cy="239268"/>
                          </a:xfrm>
                          <a:custGeom>
                            <a:avLst/>
                            <a:gdLst>
                              <a:gd name="T0" fmla="*/ 44 w 52"/>
                              <a:gd name="T1" fmla="*/ 0 h 64"/>
                              <a:gd name="T2" fmla="*/ 18 w 52"/>
                              <a:gd name="T3" fmla="*/ 25 h 64"/>
                              <a:gd name="T4" fmla="*/ 0 w 52"/>
                              <a:gd name="T5" fmla="*/ 27 h 64"/>
                              <a:gd name="T6" fmla="*/ 10 w 52"/>
                              <a:gd name="T7" fmla="*/ 38 h 64"/>
                              <a:gd name="T8" fmla="*/ 14 w 52"/>
                              <a:gd name="T9" fmla="*/ 64 h 64"/>
                              <a:gd name="T10" fmla="*/ 22 w 52"/>
                              <a:gd name="T11" fmla="*/ 38 h 64"/>
                              <a:gd name="T12" fmla="*/ 52 w 52"/>
                              <a:gd name="T13" fmla="*/ 9 h 64"/>
                              <a:gd name="T14" fmla="*/ 44 w 52"/>
                              <a:gd name="T15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2" h="64">
                                <a:moveTo>
                                  <a:pt x="44" y="0"/>
                                </a:moveTo>
                                <a:cubicBezTo>
                                  <a:pt x="44" y="0"/>
                                  <a:pt x="25" y="21"/>
                                  <a:pt x="18" y="25"/>
                                </a:cubicBezTo>
                                <a:cubicBezTo>
                                  <a:pt x="11" y="31"/>
                                  <a:pt x="0" y="27"/>
                                  <a:pt x="0" y="27"/>
                                </a:cubicBezTo>
                                <a:cubicBezTo>
                                  <a:pt x="2" y="32"/>
                                  <a:pt x="7" y="33"/>
                                  <a:pt x="10" y="38"/>
                                </a:cubicBezTo>
                                <a:cubicBezTo>
                                  <a:pt x="13" y="46"/>
                                  <a:pt x="10" y="57"/>
                                  <a:pt x="14" y="64"/>
                                </a:cubicBezTo>
                                <a:cubicBezTo>
                                  <a:pt x="14" y="64"/>
                                  <a:pt x="19" y="45"/>
                                  <a:pt x="22" y="38"/>
                                </a:cubicBezTo>
                                <a:cubicBezTo>
                                  <a:pt x="28" y="26"/>
                                  <a:pt x="52" y="9"/>
                                  <a:pt x="52" y="9"/>
                                </a:cubicBez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ihandform 17"/>
                        <wps:cNvSpPr>
                          <a:spLocks/>
                        </wps:cNvSpPr>
                        <wps:spPr bwMode="auto">
                          <a:xfrm>
                            <a:off x="629107" y="899769"/>
                            <a:ext cx="135255" cy="246884"/>
                          </a:xfrm>
                          <a:custGeom>
                            <a:avLst/>
                            <a:gdLst>
                              <a:gd name="T0" fmla="*/ 25 w 36"/>
                              <a:gd name="T1" fmla="*/ 0 h 66"/>
                              <a:gd name="T2" fmla="*/ 14 w 36"/>
                              <a:gd name="T3" fmla="*/ 32 h 66"/>
                              <a:gd name="T4" fmla="*/ 0 w 36"/>
                              <a:gd name="T5" fmla="*/ 41 h 66"/>
                              <a:gd name="T6" fmla="*/ 12 w 36"/>
                              <a:gd name="T7" fmla="*/ 46 h 66"/>
                              <a:gd name="T8" fmla="*/ 25 w 36"/>
                              <a:gd name="T9" fmla="*/ 66 h 66"/>
                              <a:gd name="T10" fmla="*/ 23 w 36"/>
                              <a:gd name="T11" fmla="*/ 40 h 66"/>
                              <a:gd name="T12" fmla="*/ 36 w 36"/>
                              <a:gd name="T13" fmla="*/ 4 h 66"/>
                              <a:gd name="T14" fmla="*/ 25 w 36"/>
                              <a:gd name="T15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66">
                                <a:moveTo>
                                  <a:pt x="25" y="0"/>
                                </a:moveTo>
                                <a:cubicBezTo>
                                  <a:pt x="25" y="0"/>
                                  <a:pt x="18" y="25"/>
                                  <a:pt x="14" y="32"/>
                                </a:cubicBezTo>
                                <a:cubicBezTo>
                                  <a:pt x="10" y="39"/>
                                  <a:pt x="0" y="41"/>
                                  <a:pt x="0" y="41"/>
                                </a:cubicBezTo>
                                <a:cubicBezTo>
                                  <a:pt x="4" y="44"/>
                                  <a:pt x="8" y="43"/>
                                  <a:pt x="12" y="46"/>
                                </a:cubicBezTo>
                                <a:cubicBezTo>
                                  <a:pt x="18" y="51"/>
                                  <a:pt x="19" y="62"/>
                                  <a:pt x="25" y="66"/>
                                </a:cubicBezTo>
                                <a:cubicBezTo>
                                  <a:pt x="25" y="66"/>
                                  <a:pt x="23" y="48"/>
                                  <a:pt x="23" y="40"/>
                                </a:cubicBezTo>
                                <a:cubicBezTo>
                                  <a:pt x="23" y="28"/>
                                  <a:pt x="36" y="4"/>
                                  <a:pt x="36" y="4"/>
                                </a:cubicBez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ihandform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34820" cy="1032595"/>
                          </a:xfrm>
                          <a:custGeom>
                            <a:avLst/>
                            <a:gdLst>
                              <a:gd name="T0" fmla="*/ 463 w 463"/>
                              <a:gd name="T1" fmla="*/ 142 h 276"/>
                              <a:gd name="T2" fmla="*/ 428 w 463"/>
                              <a:gd name="T3" fmla="*/ 113 h 276"/>
                              <a:gd name="T4" fmla="*/ 319 w 463"/>
                              <a:gd name="T5" fmla="*/ 87 h 276"/>
                              <a:gd name="T6" fmla="*/ 186 w 463"/>
                              <a:gd name="T7" fmla="*/ 0 h 276"/>
                              <a:gd name="T8" fmla="*/ 193 w 463"/>
                              <a:gd name="T9" fmla="*/ 117 h 276"/>
                              <a:gd name="T10" fmla="*/ 210 w 463"/>
                              <a:gd name="T11" fmla="*/ 147 h 276"/>
                              <a:gd name="T12" fmla="*/ 160 w 463"/>
                              <a:gd name="T13" fmla="*/ 177 h 276"/>
                              <a:gd name="T14" fmla="*/ 10 w 463"/>
                              <a:gd name="T15" fmla="*/ 188 h 276"/>
                              <a:gd name="T16" fmla="*/ 33 w 463"/>
                              <a:gd name="T17" fmla="*/ 212 h 276"/>
                              <a:gd name="T18" fmla="*/ 18 w 463"/>
                              <a:gd name="T19" fmla="*/ 246 h 276"/>
                              <a:gd name="T20" fmla="*/ 146 w 463"/>
                              <a:gd name="T21" fmla="*/ 225 h 276"/>
                              <a:gd name="T22" fmla="*/ 283 w 463"/>
                              <a:gd name="T23" fmla="*/ 271 h 276"/>
                              <a:gd name="T24" fmla="*/ 411 w 463"/>
                              <a:gd name="T25" fmla="*/ 159 h 276"/>
                              <a:gd name="T26" fmla="*/ 463 w 463"/>
                              <a:gd name="T27" fmla="*/ 142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63" h="276">
                                <a:moveTo>
                                  <a:pt x="463" y="142"/>
                                </a:moveTo>
                                <a:cubicBezTo>
                                  <a:pt x="449" y="135"/>
                                  <a:pt x="428" y="127"/>
                                  <a:pt x="428" y="113"/>
                                </a:cubicBezTo>
                                <a:cubicBezTo>
                                  <a:pt x="425" y="46"/>
                                  <a:pt x="349" y="29"/>
                                  <a:pt x="319" y="87"/>
                                </a:cubicBezTo>
                                <a:cubicBezTo>
                                  <a:pt x="269" y="34"/>
                                  <a:pt x="186" y="0"/>
                                  <a:pt x="186" y="0"/>
                                </a:cubicBezTo>
                                <a:cubicBezTo>
                                  <a:pt x="186" y="0"/>
                                  <a:pt x="165" y="61"/>
                                  <a:pt x="193" y="117"/>
                                </a:cubicBezTo>
                                <a:cubicBezTo>
                                  <a:pt x="198" y="128"/>
                                  <a:pt x="204" y="138"/>
                                  <a:pt x="210" y="147"/>
                                </a:cubicBezTo>
                                <a:cubicBezTo>
                                  <a:pt x="192" y="156"/>
                                  <a:pt x="169" y="169"/>
                                  <a:pt x="160" y="177"/>
                                </a:cubicBezTo>
                                <a:cubicBezTo>
                                  <a:pt x="135" y="174"/>
                                  <a:pt x="24" y="170"/>
                                  <a:pt x="10" y="188"/>
                                </a:cubicBezTo>
                                <a:cubicBezTo>
                                  <a:pt x="0" y="199"/>
                                  <a:pt x="31" y="198"/>
                                  <a:pt x="33" y="212"/>
                                </a:cubicBezTo>
                                <a:cubicBezTo>
                                  <a:pt x="35" y="226"/>
                                  <a:pt x="3" y="236"/>
                                  <a:pt x="18" y="246"/>
                                </a:cubicBezTo>
                                <a:cubicBezTo>
                                  <a:pt x="34" y="257"/>
                                  <a:pt x="143" y="225"/>
                                  <a:pt x="146" y="225"/>
                                </a:cubicBezTo>
                                <a:cubicBezTo>
                                  <a:pt x="150" y="229"/>
                                  <a:pt x="209" y="276"/>
                                  <a:pt x="283" y="271"/>
                                </a:cubicBezTo>
                                <a:cubicBezTo>
                                  <a:pt x="382" y="263"/>
                                  <a:pt x="401" y="196"/>
                                  <a:pt x="411" y="159"/>
                                </a:cubicBezTo>
                                <a:cubicBezTo>
                                  <a:pt x="418" y="134"/>
                                  <a:pt x="463" y="142"/>
                                  <a:pt x="463" y="1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ihandform 19"/>
                        <wps:cNvSpPr>
                          <a:spLocks/>
                        </wps:cNvSpPr>
                        <wps:spPr bwMode="auto">
                          <a:xfrm>
                            <a:off x="519379" y="131673"/>
                            <a:ext cx="951865" cy="763499"/>
                          </a:xfrm>
                          <a:custGeom>
                            <a:avLst/>
                            <a:gdLst>
                              <a:gd name="T0" fmla="*/ 6 w 254"/>
                              <a:gd name="T1" fmla="*/ 0 h 204"/>
                              <a:gd name="T2" fmla="*/ 143 w 254"/>
                              <a:gd name="T3" fmla="*/ 186 h 204"/>
                              <a:gd name="T4" fmla="*/ 176 w 254"/>
                              <a:gd name="T5" fmla="*/ 66 h 204"/>
                              <a:gd name="T6" fmla="*/ 6 w 254"/>
                              <a:gd name="T7" fmla="*/ 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4" h="204">
                                <a:moveTo>
                                  <a:pt x="6" y="0"/>
                                </a:moveTo>
                                <a:cubicBezTo>
                                  <a:pt x="0" y="67"/>
                                  <a:pt x="50" y="166"/>
                                  <a:pt x="143" y="186"/>
                                </a:cubicBezTo>
                                <a:cubicBezTo>
                                  <a:pt x="228" y="204"/>
                                  <a:pt x="254" y="119"/>
                                  <a:pt x="176" y="66"/>
                                </a:cubicBezTo>
                                <a:cubicBezTo>
                                  <a:pt x="126" y="32"/>
                                  <a:pt x="6" y="0"/>
                                  <a:pt x="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0" name="Gruppe 9"/>
                      <wpg:cNvGrpSpPr>
                        <a:grpSpLocks noChangeAspect="1"/>
                      </wpg:cNvGrpSpPr>
                      <wpg:grpSpPr>
                        <a:xfrm>
                          <a:off x="0" y="266700"/>
                          <a:ext cx="5946140" cy="535940"/>
                          <a:chOff x="0" y="0"/>
                          <a:chExt cx="5952490" cy="562222"/>
                        </a:xfrm>
                      </wpg:grpSpPr>
                      <wps:wsp>
                        <wps:cNvPr id="31" name="Freihandform 31"/>
                        <wps:cNvSpPr>
                          <a:spLocks/>
                        </wps:cNvSpPr>
                        <wps:spPr bwMode="auto">
                          <a:xfrm>
                            <a:off x="0" y="179317"/>
                            <a:ext cx="5952490" cy="382905"/>
                          </a:xfrm>
                          <a:custGeom>
                            <a:avLst/>
                            <a:gdLst>
                              <a:gd name="T0" fmla="*/ 0 w 2179"/>
                              <a:gd name="T1" fmla="*/ 95 h 140"/>
                              <a:gd name="T2" fmla="*/ 317 w 2179"/>
                              <a:gd name="T3" fmla="*/ 57 h 140"/>
                              <a:gd name="T4" fmla="*/ 605 w 2179"/>
                              <a:gd name="T5" fmla="*/ 95 h 140"/>
                              <a:gd name="T6" fmla="*/ 882 w 2179"/>
                              <a:gd name="T7" fmla="*/ 133 h 140"/>
                              <a:gd name="T8" fmla="*/ 1190 w 2179"/>
                              <a:gd name="T9" fmla="*/ 132 h 140"/>
                              <a:gd name="T10" fmla="*/ 1651 w 2179"/>
                              <a:gd name="T11" fmla="*/ 55 h 140"/>
                              <a:gd name="T12" fmla="*/ 2161 w 2179"/>
                              <a:gd name="T13" fmla="*/ 42 h 140"/>
                              <a:gd name="T14" fmla="*/ 2173 w 2179"/>
                              <a:gd name="T15" fmla="*/ 24 h 140"/>
                              <a:gd name="T16" fmla="*/ 1670 w 2179"/>
                              <a:gd name="T17" fmla="*/ 43 h 140"/>
                              <a:gd name="T18" fmla="*/ 1198 w 2179"/>
                              <a:gd name="T19" fmla="*/ 121 h 140"/>
                              <a:gd name="T20" fmla="*/ 888 w 2179"/>
                              <a:gd name="T21" fmla="*/ 121 h 140"/>
                              <a:gd name="T22" fmla="*/ 606 w 2179"/>
                              <a:gd name="T23" fmla="*/ 81 h 140"/>
                              <a:gd name="T24" fmla="*/ 11 w 2179"/>
                              <a:gd name="T25" fmla="*/ 68 h 140"/>
                              <a:gd name="T26" fmla="*/ 0 w 2179"/>
                              <a:gd name="T27" fmla="*/ 95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179" h="140">
                                <a:moveTo>
                                  <a:pt x="0" y="95"/>
                                </a:moveTo>
                                <a:cubicBezTo>
                                  <a:pt x="74" y="59"/>
                                  <a:pt x="197" y="52"/>
                                  <a:pt x="317" y="57"/>
                                </a:cubicBezTo>
                                <a:cubicBezTo>
                                  <a:pt x="414" y="61"/>
                                  <a:pt x="510" y="77"/>
                                  <a:pt x="605" y="95"/>
                                </a:cubicBezTo>
                                <a:cubicBezTo>
                                  <a:pt x="697" y="112"/>
                                  <a:pt x="788" y="126"/>
                                  <a:pt x="882" y="133"/>
                                </a:cubicBezTo>
                                <a:cubicBezTo>
                                  <a:pt x="984" y="140"/>
                                  <a:pt x="1087" y="140"/>
                                  <a:pt x="1190" y="132"/>
                                </a:cubicBezTo>
                                <a:cubicBezTo>
                                  <a:pt x="1346" y="119"/>
                                  <a:pt x="1498" y="83"/>
                                  <a:pt x="1651" y="55"/>
                                </a:cubicBezTo>
                                <a:cubicBezTo>
                                  <a:pt x="1821" y="24"/>
                                  <a:pt x="1990" y="18"/>
                                  <a:pt x="2161" y="42"/>
                                </a:cubicBezTo>
                                <a:cubicBezTo>
                                  <a:pt x="2165" y="42"/>
                                  <a:pt x="2179" y="25"/>
                                  <a:pt x="2173" y="24"/>
                                </a:cubicBezTo>
                                <a:cubicBezTo>
                                  <a:pt x="2004" y="0"/>
                                  <a:pt x="1838" y="13"/>
                                  <a:pt x="1670" y="43"/>
                                </a:cubicBezTo>
                                <a:cubicBezTo>
                                  <a:pt x="1513" y="71"/>
                                  <a:pt x="1358" y="109"/>
                                  <a:pt x="1198" y="121"/>
                                </a:cubicBezTo>
                                <a:cubicBezTo>
                                  <a:pt x="1095" y="130"/>
                                  <a:pt x="991" y="129"/>
                                  <a:pt x="888" y="121"/>
                                </a:cubicBezTo>
                                <a:cubicBezTo>
                                  <a:pt x="793" y="114"/>
                                  <a:pt x="700" y="98"/>
                                  <a:pt x="606" y="81"/>
                                </a:cubicBezTo>
                                <a:cubicBezTo>
                                  <a:pt x="530" y="67"/>
                                  <a:pt x="218" y="4"/>
                                  <a:pt x="11" y="68"/>
                                </a:cubicBez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" name="Gruppe 32"/>
                        <wpg:cNvGrpSpPr>
                          <a:grpSpLocks noChangeAspect="1"/>
                        </wpg:cNvGrpSpPr>
                        <wpg:grpSpPr>
                          <a:xfrm rot="21240751" flipH="1">
                            <a:off x="131448" y="0"/>
                            <a:ext cx="444497" cy="322580"/>
                            <a:chOff x="131448" y="0"/>
                            <a:chExt cx="1555750" cy="1195350"/>
                          </a:xfrm>
                        </wpg:grpSpPr>
                        <wps:wsp>
                          <wps:cNvPr id="33" name="Freihandform 33"/>
                          <wps:cNvSpPr>
                            <a:spLocks/>
                          </wps:cNvSpPr>
                          <wps:spPr bwMode="auto">
                            <a:xfrm>
                              <a:off x="921490" y="892455"/>
                              <a:ext cx="184150" cy="302895"/>
                            </a:xfrm>
                            <a:custGeom>
                              <a:avLst/>
                              <a:gdLst>
                                <a:gd name="T0" fmla="*/ 45 w 49"/>
                                <a:gd name="T1" fmla="*/ 2 h 81"/>
                                <a:gd name="T2" fmla="*/ 37 w 49"/>
                                <a:gd name="T3" fmla="*/ 48 h 81"/>
                                <a:gd name="T4" fmla="*/ 49 w 49"/>
                                <a:gd name="T5" fmla="*/ 68 h 81"/>
                                <a:gd name="T6" fmla="*/ 30 w 49"/>
                                <a:gd name="T7" fmla="*/ 66 h 81"/>
                                <a:gd name="T8" fmla="*/ 0 w 49"/>
                                <a:gd name="T9" fmla="*/ 81 h 81"/>
                                <a:gd name="T10" fmla="*/ 21 w 49"/>
                                <a:gd name="T11" fmla="*/ 52 h 81"/>
                                <a:gd name="T12" fmla="*/ 30 w 49"/>
                                <a:gd name="T13" fmla="*/ 0 h 81"/>
                                <a:gd name="T14" fmla="*/ 45 w 49"/>
                                <a:gd name="T15" fmla="*/ 2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9" h="81">
                                  <a:moveTo>
                                    <a:pt x="45" y="2"/>
                                  </a:moveTo>
                                  <a:cubicBezTo>
                                    <a:pt x="45" y="2"/>
                                    <a:pt x="37" y="38"/>
                                    <a:pt x="37" y="48"/>
                                  </a:cubicBezTo>
                                  <a:cubicBezTo>
                                    <a:pt x="37" y="59"/>
                                    <a:pt x="49" y="68"/>
                                    <a:pt x="49" y="68"/>
                                  </a:cubicBezTo>
                                  <a:cubicBezTo>
                                    <a:pt x="42" y="69"/>
                                    <a:pt x="37" y="64"/>
                                    <a:pt x="30" y="66"/>
                                  </a:cubicBezTo>
                                  <a:cubicBezTo>
                                    <a:pt x="19" y="68"/>
                                    <a:pt x="9" y="79"/>
                                    <a:pt x="0" y="81"/>
                                  </a:cubicBezTo>
                                  <a:cubicBezTo>
                                    <a:pt x="0" y="81"/>
                                    <a:pt x="16" y="61"/>
                                    <a:pt x="21" y="52"/>
                                  </a:cubicBezTo>
                                  <a:cubicBezTo>
                                    <a:pt x="29" y="38"/>
                                    <a:pt x="30" y="0"/>
                                    <a:pt x="30" y="0"/>
                                  </a:cubicBezTo>
                                  <a:lnTo>
                                    <a:pt x="45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ihandform 34"/>
                          <wps:cNvSpPr>
                            <a:spLocks/>
                          </wps:cNvSpPr>
                          <wps:spPr bwMode="auto">
                            <a:xfrm>
                              <a:off x="753240" y="885140"/>
                              <a:ext cx="164465" cy="276860"/>
                            </a:xfrm>
                            <a:custGeom>
                              <a:avLst/>
                              <a:gdLst>
                                <a:gd name="T0" fmla="*/ 44 w 44"/>
                                <a:gd name="T1" fmla="*/ 3 h 74"/>
                                <a:gd name="T2" fmla="*/ 34 w 44"/>
                                <a:gd name="T3" fmla="*/ 45 h 74"/>
                                <a:gd name="T4" fmla="*/ 44 w 44"/>
                                <a:gd name="T5" fmla="*/ 64 h 74"/>
                                <a:gd name="T6" fmla="*/ 27 w 44"/>
                                <a:gd name="T7" fmla="*/ 61 h 74"/>
                                <a:gd name="T8" fmla="*/ 0 w 44"/>
                                <a:gd name="T9" fmla="*/ 74 h 74"/>
                                <a:gd name="T10" fmla="*/ 19 w 44"/>
                                <a:gd name="T11" fmla="*/ 48 h 74"/>
                                <a:gd name="T12" fmla="*/ 30 w 44"/>
                                <a:gd name="T13" fmla="*/ 0 h 74"/>
                                <a:gd name="T14" fmla="*/ 44 w 44"/>
                                <a:gd name="T15" fmla="*/ 3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4" h="74">
                                  <a:moveTo>
                                    <a:pt x="44" y="3"/>
                                  </a:moveTo>
                                  <a:cubicBezTo>
                                    <a:pt x="44" y="3"/>
                                    <a:pt x="35" y="35"/>
                                    <a:pt x="34" y="45"/>
                                  </a:cubicBezTo>
                                  <a:cubicBezTo>
                                    <a:pt x="34" y="56"/>
                                    <a:pt x="44" y="64"/>
                                    <a:pt x="44" y="64"/>
                                  </a:cubicBezTo>
                                  <a:cubicBezTo>
                                    <a:pt x="37" y="65"/>
                                    <a:pt x="33" y="61"/>
                                    <a:pt x="27" y="61"/>
                                  </a:cubicBezTo>
                                  <a:cubicBezTo>
                                    <a:pt x="17" y="63"/>
                                    <a:pt x="8" y="74"/>
                                    <a:pt x="0" y="74"/>
                                  </a:cubicBezTo>
                                  <a:cubicBezTo>
                                    <a:pt x="0" y="74"/>
                                    <a:pt x="15" y="56"/>
                                    <a:pt x="19" y="48"/>
                                  </a:cubicBezTo>
                                  <a:cubicBezTo>
                                    <a:pt x="28" y="35"/>
                                    <a:pt x="30" y="0"/>
                                    <a:pt x="30" y="0"/>
                                  </a:cubicBezTo>
                                  <a:lnTo>
                                    <a:pt x="44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ihandform 35"/>
                          <wps:cNvSpPr>
                            <a:spLocks/>
                          </wps:cNvSpPr>
                          <wps:spPr bwMode="auto">
                            <a:xfrm>
                              <a:off x="131448" y="0"/>
                              <a:ext cx="1555750" cy="1043940"/>
                            </a:xfrm>
                            <a:custGeom>
                              <a:avLst/>
                              <a:gdLst>
                                <a:gd name="T0" fmla="*/ 376 w 415"/>
                                <a:gd name="T1" fmla="*/ 239 h 279"/>
                                <a:gd name="T2" fmla="*/ 394 w 415"/>
                                <a:gd name="T3" fmla="*/ 219 h 279"/>
                                <a:gd name="T4" fmla="*/ 295 w 415"/>
                                <a:gd name="T5" fmla="*/ 191 h 279"/>
                                <a:gd name="T6" fmla="*/ 164 w 415"/>
                                <a:gd name="T7" fmla="*/ 85 h 279"/>
                                <a:gd name="T8" fmla="*/ 107 w 415"/>
                                <a:gd name="T9" fmla="*/ 4 h 279"/>
                                <a:gd name="T10" fmla="*/ 50 w 415"/>
                                <a:gd name="T11" fmla="*/ 39 h 279"/>
                                <a:gd name="T12" fmla="*/ 0 w 415"/>
                                <a:gd name="T13" fmla="*/ 61 h 279"/>
                                <a:gd name="T14" fmla="*/ 54 w 415"/>
                                <a:gd name="T15" fmla="*/ 80 h 279"/>
                                <a:gd name="T16" fmla="*/ 115 w 415"/>
                                <a:gd name="T17" fmla="*/ 239 h 279"/>
                                <a:gd name="T18" fmla="*/ 306 w 415"/>
                                <a:gd name="T19" fmla="*/ 248 h 279"/>
                                <a:gd name="T20" fmla="*/ 373 w 415"/>
                                <a:gd name="T21" fmla="*/ 261 h 279"/>
                                <a:gd name="T22" fmla="*/ 376 w 415"/>
                                <a:gd name="T23" fmla="*/ 239 h 2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15" h="279">
                                  <a:moveTo>
                                    <a:pt x="376" y="239"/>
                                  </a:moveTo>
                                  <a:cubicBezTo>
                                    <a:pt x="385" y="230"/>
                                    <a:pt x="415" y="229"/>
                                    <a:pt x="394" y="219"/>
                                  </a:cubicBezTo>
                                  <a:cubicBezTo>
                                    <a:pt x="338" y="191"/>
                                    <a:pt x="303" y="206"/>
                                    <a:pt x="295" y="191"/>
                                  </a:cubicBezTo>
                                  <a:cubicBezTo>
                                    <a:pt x="270" y="152"/>
                                    <a:pt x="152" y="117"/>
                                    <a:pt x="164" y="85"/>
                                  </a:cubicBezTo>
                                  <a:cubicBezTo>
                                    <a:pt x="168" y="75"/>
                                    <a:pt x="162" y="11"/>
                                    <a:pt x="107" y="4"/>
                                  </a:cubicBezTo>
                                  <a:cubicBezTo>
                                    <a:pt x="73" y="0"/>
                                    <a:pt x="56" y="27"/>
                                    <a:pt x="50" y="39"/>
                                  </a:cubicBezTo>
                                  <a:cubicBezTo>
                                    <a:pt x="44" y="50"/>
                                    <a:pt x="0" y="61"/>
                                    <a:pt x="0" y="61"/>
                                  </a:cubicBezTo>
                                  <a:cubicBezTo>
                                    <a:pt x="0" y="61"/>
                                    <a:pt x="50" y="71"/>
                                    <a:pt x="54" y="80"/>
                                  </a:cubicBezTo>
                                  <a:cubicBezTo>
                                    <a:pt x="61" y="98"/>
                                    <a:pt x="23" y="186"/>
                                    <a:pt x="115" y="239"/>
                                  </a:cubicBezTo>
                                  <a:cubicBezTo>
                                    <a:pt x="185" y="279"/>
                                    <a:pt x="274" y="262"/>
                                    <a:pt x="306" y="248"/>
                                  </a:cubicBezTo>
                                  <a:cubicBezTo>
                                    <a:pt x="323" y="251"/>
                                    <a:pt x="348" y="260"/>
                                    <a:pt x="373" y="261"/>
                                  </a:cubicBezTo>
                                  <a:cubicBezTo>
                                    <a:pt x="391" y="262"/>
                                    <a:pt x="366" y="249"/>
                                    <a:pt x="376" y="2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ihandform 36"/>
                          <wps:cNvSpPr>
                            <a:spLocks/>
                          </wps:cNvSpPr>
                          <wps:spPr bwMode="auto">
                            <a:xfrm>
                              <a:off x="299698" y="153620"/>
                              <a:ext cx="1200150" cy="762635"/>
                            </a:xfrm>
                            <a:custGeom>
                              <a:avLst/>
                              <a:gdLst>
                                <a:gd name="T0" fmla="*/ 320 w 320"/>
                                <a:gd name="T1" fmla="*/ 123 h 204"/>
                                <a:gd name="T2" fmla="*/ 57 w 320"/>
                                <a:gd name="T3" fmla="*/ 135 h 204"/>
                                <a:gd name="T4" fmla="*/ 176 w 320"/>
                                <a:gd name="T5" fmla="*/ 66 h 204"/>
                                <a:gd name="T6" fmla="*/ 320 w 320"/>
                                <a:gd name="T7" fmla="*/ 123 h 2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20" h="204">
                                  <a:moveTo>
                                    <a:pt x="320" y="123"/>
                                  </a:moveTo>
                                  <a:cubicBezTo>
                                    <a:pt x="261" y="180"/>
                                    <a:pt x="119" y="204"/>
                                    <a:pt x="57" y="135"/>
                                  </a:cubicBezTo>
                                  <a:cubicBezTo>
                                    <a:pt x="0" y="71"/>
                                    <a:pt x="93" y="0"/>
                                    <a:pt x="176" y="66"/>
                                  </a:cubicBezTo>
                                  <a:cubicBezTo>
                                    <a:pt x="223" y="103"/>
                                    <a:pt x="320" y="123"/>
                                    <a:pt x="320" y="1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029200" id="Fußzeilenfortsetzung" o:spid="_x0000_s1026" alt="Horizontaler gekrümmter Zweig mit einem sitzenden Vogel links und einem darüber fliegenden Vogel rechts" style="position:absolute;margin-left:-36pt;margin-top:684.7pt;width:468pt;height:63.35pt;z-index:251660288;mso-position-vertical-relative:page;mso-width-relative:margin;mso-height-relative:margin" coordsize="59461,8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">
              <v:group id="Gruppe 17" o:spid="_x0000_s1027" style="position:absolute;left:54578;width:4051;height:2565;rotation:-312598fd;flip:x" coordsize="17348,1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">
                <o:lock v:ext="edit" aspectratio="t"/>
                <v:shape id="Freihandform 16" o:spid="_x0000_s1028" style="position:absolute;left:5340;top:8266;width:1949;height:2392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" path="m44,c44,,25,21,18,25,11,31,,27,,27v2,5,7,6,10,11c13,46,10,57,14,64v,,5,-19,8,-26c28,26,52,9,52,9l44,xe" fillcolor="#f7941e" stroked="f">
                  <v:path arrowok="t" o:connecttype="custom" o:connectlocs="164953,0;67481,93464;0,100941;37489,142065;52485,239268;82477,142065;194945,33647;164953,0" o:connectangles="0,0,0,0,0,0,0,0"/>
                </v:shape>
                <v:shape id="Freihandform 17" o:spid="_x0000_s1029" style="position:absolute;left:6291;top:8997;width:1352;height:2469;visibility:visible;mso-wrap-style:square;v-text-anchor:top" coordsize="3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" path="m25,v,,-7,25,-11,32c10,39,,41,,41v4,3,8,2,12,5c18,51,19,62,25,66v,,-2,-18,-2,-26c23,28,36,4,36,4l25,xe" fillcolor="#f7941e" stroked="f">
                  <v:path arrowok="t" o:connecttype="custom" o:connectlocs="93927,0;52599,119701;0,153367;45085,172071;93927,246884;86413,149627;135255,14963;93927,0" o:connectangles="0,0,0,0,0,0,0,0"/>
                </v:shape>
                <v:shape id="Freihandform 18" o:spid="_x0000_s1030" style="position:absolute;width:17348;height:10325;visibility:visible;mso-wrap-style:square;v-text-anchor:top" coordsize="4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" path="m463,142v-14,-7,-35,-15,-35,-29c425,46,349,29,319,87,269,34,186,,186,v,,-21,61,7,117c198,128,204,138,210,147v-18,9,-41,22,-50,30c135,174,24,170,10,188,,199,31,198,33,212v2,14,-30,24,-15,34c34,257,143,225,146,225v4,4,63,51,137,46c382,263,401,196,411,159v7,-25,52,-17,52,-17xe" fillcolor="#60c5ba [3205]" stroked="f">
                  <v:path arrowok="t" o:connecttype="custom" o:connectlocs="1734820,531263;1603678,422765;1195265,325492;696926,0;723154,437730;786851,549969;599506,662208;37469,703362;123648,793153;67444,920356;547049,841789;1060376,1013889;1539981,594865;1734820,531263" o:connectangles="0,0,0,0,0,0,0,0,0,0,0,0,0,0"/>
                </v:shape>
                <v:shape id="Freihandform 19" o:spid="_x0000_s1031" style="position:absolute;left:5193;top:1316;width:9519;height:7635;visibility:visible;mso-wrap-style:square;v-text-anchor:top" coordsize="25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" path="m6,c,67,50,166,143,186v85,18,111,-67,33,-120c126,32,6,,6,xe" fillcolor="#9fdcd5 [1941]" stroked="f">
                  <v:path arrowok="t" o:connecttype="custom" o:connectlocs="22485,0;535893,696131;659560,247014;22485,0" o:connectangles="0,0,0,0"/>
                </v:shape>
              </v:group>
              <v:group id="Gruppe 9" o:spid="_x0000_s1032" style="position:absolute;top:2667;width:59461;height:5359" coordsize="59524,5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o:lock v:ext="edit" aspectratio="t"/>
                <v:shape id="Freihandform 31" o:spid="_x0000_s1033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  </v:shape>
                <v:group id="Gruppe 32" o:spid="_x0000_s1034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">
                  <o:lock v:ext="edit" aspectratio="t"/>
                  <v:shape id="Freihandform 33" o:spid="_x0000_s1035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" path="m45,2v,,-8,36,-8,46c37,59,49,68,49,68,42,69,37,64,30,66,19,68,9,79,,81,,81,16,61,21,52,29,38,30,,30,l45,2xe" fillcolor="#f7941e" stroked="f">
                    <v:path arrowok="t" o:connecttype="custom" o:connectlocs="169117,7479;139052,179493;184150,254282;112745,246803;0,302895;78921,194451;112745,0;169117,7479" o:connectangles="0,0,0,0,0,0,0,0"/>
                  </v:shape>
                  <v:shape id="Freihandform 34" o:spid="_x0000_s1036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" path="m44,3v,,-9,32,-10,42c34,56,44,64,44,64,37,65,33,61,27,61,17,63,8,74,,74,,74,15,56,19,48,28,35,30,,30,l44,3xe" fillcolor="#f7941e" stroked="f">
                    <v:path arrowok="t" o:connecttype="custom" o:connectlocs="164465,11224;127087,168361;164465,239446;100922,228222;0,276860;71019,179585;112135,0;164465,11224" o:connectangles="0,0,0,0,0,0,0,0"/>
                  </v:shape>
                  <v:shape id="Freihandform 35" o:spid="_x0000_s1037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  </v:shape>
                  <v:shape id="Freihandform 36" o:spid="_x0000_s1038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" path="m320,123c261,180,119,204,57,135,,71,93,,176,66v47,37,144,57,144,57xe" fillcolor="#9fdcd5 [1941]" stroked="f">
                    <v:path arrowok="t" o:connecttype="custom" o:connectlocs="1200150,459824;213777,504685;660083,246735;1200150,459824" o:connectangles="0,0,0,0"/>
                  </v:shape>
                </v:group>
              </v:group>
              <w10:wrap anchory="page"/>
              <w10:anchorlock/>
            </v:group>
          </w:pict>
        </mc:Fallback>
      </mc:AlternateContent>
    </w:r>
    <w:r w:rsidR="00757E9C">
      <w:rPr>
        <w:lang w:bidi="de-DE"/>
      </w:rPr>
      <w:t xml:space="preserve">Seite </w:t>
    </w:r>
    <w:r w:rsidR="00757E9C">
      <w:rPr>
        <w:lang w:bidi="de-DE"/>
      </w:rPr>
      <w:fldChar w:fldCharType="begin"/>
    </w:r>
    <w:r w:rsidR="00757E9C">
      <w:rPr>
        <w:lang w:bidi="de-DE"/>
      </w:rPr>
      <w:instrText xml:space="preserve"> Page \# 0# </w:instrText>
    </w:r>
    <w:r w:rsidR="00757E9C">
      <w:rPr>
        <w:lang w:bidi="de-DE"/>
      </w:rPr>
      <w:fldChar w:fldCharType="separate"/>
    </w:r>
    <w:r w:rsidR="00B37FC4">
      <w:rPr>
        <w:noProof/>
        <w:lang w:bidi="de-DE"/>
      </w:rPr>
      <w:t xml:space="preserve">0 </w:t>
    </w:r>
    <w:r w:rsidR="00757E9C">
      <w:rPr>
        <w:lang w:bidi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FC4" w:rsidRDefault="0038000D" w:rsidP="000227E9">
    <w:pPr>
      <w:pStyle w:val="Fuzeile"/>
      <w:ind w:left="-900"/>
    </w:pPr>
    <w:r>
      <w:rPr>
        <w:noProof/>
        <w:lang w:val="en-US" w:eastAsia="zh-CN"/>
      </w:rPr>
      <mc:AlternateContent>
        <mc:Choice Requires="wpg">
          <w:drawing>
            <wp:inline distT="0" distB="0" distL="0" distR="0" wp14:anchorId="09D3CA13" wp14:editId="1CFBEAC9">
              <wp:extent cx="5943600" cy="539496"/>
              <wp:effectExtent l="0" t="19050" r="0" b="0"/>
              <wp:docPr id="37" name="Gruppe 9" descr="Auf einem Zweig sitzender Voge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5943600" cy="539496"/>
                        <a:chOff x="0" y="0"/>
                        <a:chExt cx="5952490" cy="562222"/>
                      </a:xfrm>
                    </wpg:grpSpPr>
                    <wps:wsp>
                      <wps:cNvPr id="38" name="Freihandform 38"/>
                      <wps:cNvSpPr>
                        <a:spLocks/>
                      </wps:cNvSpPr>
                      <wps:spPr bwMode="auto">
                        <a:xfrm>
                          <a:off x="0" y="179317"/>
                          <a:ext cx="5952490" cy="382905"/>
                        </a:xfrm>
                        <a:custGeom>
                          <a:avLst/>
                          <a:gdLst>
                            <a:gd name="T0" fmla="*/ 0 w 2179"/>
                            <a:gd name="T1" fmla="*/ 95 h 140"/>
                            <a:gd name="T2" fmla="*/ 317 w 2179"/>
                            <a:gd name="T3" fmla="*/ 57 h 140"/>
                            <a:gd name="T4" fmla="*/ 605 w 2179"/>
                            <a:gd name="T5" fmla="*/ 95 h 140"/>
                            <a:gd name="T6" fmla="*/ 882 w 2179"/>
                            <a:gd name="T7" fmla="*/ 133 h 140"/>
                            <a:gd name="T8" fmla="*/ 1190 w 2179"/>
                            <a:gd name="T9" fmla="*/ 132 h 140"/>
                            <a:gd name="T10" fmla="*/ 1651 w 2179"/>
                            <a:gd name="T11" fmla="*/ 55 h 140"/>
                            <a:gd name="T12" fmla="*/ 2161 w 2179"/>
                            <a:gd name="T13" fmla="*/ 42 h 140"/>
                            <a:gd name="T14" fmla="*/ 2173 w 2179"/>
                            <a:gd name="T15" fmla="*/ 24 h 140"/>
                            <a:gd name="T16" fmla="*/ 1670 w 2179"/>
                            <a:gd name="T17" fmla="*/ 43 h 140"/>
                            <a:gd name="T18" fmla="*/ 1198 w 2179"/>
                            <a:gd name="T19" fmla="*/ 121 h 140"/>
                            <a:gd name="T20" fmla="*/ 888 w 2179"/>
                            <a:gd name="T21" fmla="*/ 121 h 140"/>
                            <a:gd name="T22" fmla="*/ 606 w 2179"/>
                            <a:gd name="T23" fmla="*/ 81 h 140"/>
                            <a:gd name="T24" fmla="*/ 11 w 2179"/>
                            <a:gd name="T25" fmla="*/ 68 h 140"/>
                            <a:gd name="T26" fmla="*/ 0 w 2179"/>
                            <a:gd name="T27" fmla="*/ 95 h 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179" h="140">
                              <a:moveTo>
                                <a:pt x="0" y="95"/>
                              </a:moveTo>
                              <a:cubicBezTo>
                                <a:pt x="74" y="59"/>
                                <a:pt x="197" y="52"/>
                                <a:pt x="317" y="57"/>
                              </a:cubicBezTo>
                              <a:cubicBezTo>
                                <a:pt x="414" y="61"/>
                                <a:pt x="510" y="77"/>
                                <a:pt x="605" y="95"/>
                              </a:cubicBezTo>
                              <a:cubicBezTo>
                                <a:pt x="697" y="112"/>
                                <a:pt x="788" y="126"/>
                                <a:pt x="882" y="133"/>
                              </a:cubicBezTo>
                              <a:cubicBezTo>
                                <a:pt x="984" y="140"/>
                                <a:pt x="1087" y="140"/>
                                <a:pt x="1190" y="132"/>
                              </a:cubicBezTo>
                              <a:cubicBezTo>
                                <a:pt x="1346" y="119"/>
                                <a:pt x="1498" y="83"/>
                                <a:pt x="1651" y="55"/>
                              </a:cubicBezTo>
                              <a:cubicBezTo>
                                <a:pt x="1821" y="24"/>
                                <a:pt x="1990" y="18"/>
                                <a:pt x="2161" y="42"/>
                              </a:cubicBezTo>
                              <a:cubicBezTo>
                                <a:pt x="2165" y="42"/>
                                <a:pt x="2179" y="25"/>
                                <a:pt x="2173" y="24"/>
                              </a:cubicBezTo>
                              <a:cubicBezTo>
                                <a:pt x="2004" y="0"/>
                                <a:pt x="1838" y="13"/>
                                <a:pt x="1670" y="43"/>
                              </a:cubicBezTo>
                              <a:cubicBezTo>
                                <a:pt x="1513" y="71"/>
                                <a:pt x="1358" y="109"/>
                                <a:pt x="1198" y="121"/>
                              </a:cubicBezTo>
                              <a:cubicBezTo>
                                <a:pt x="1095" y="130"/>
                                <a:pt x="991" y="129"/>
                                <a:pt x="888" y="121"/>
                              </a:cubicBezTo>
                              <a:cubicBezTo>
                                <a:pt x="793" y="114"/>
                                <a:pt x="700" y="98"/>
                                <a:pt x="606" y="81"/>
                              </a:cubicBezTo>
                              <a:cubicBezTo>
                                <a:pt x="530" y="67"/>
                                <a:pt x="218" y="4"/>
                                <a:pt x="11" y="68"/>
                              </a:cubicBezTo>
                              <a:lnTo>
                                <a:pt x="0" y="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9" name="Gruppe 39"/>
                      <wpg:cNvGrpSpPr>
                        <a:grpSpLocks noChangeAspect="1"/>
                      </wpg:cNvGrpSpPr>
                      <wpg:grpSpPr>
                        <a:xfrm rot="21240751" flipH="1">
                          <a:off x="131448" y="0"/>
                          <a:ext cx="444497" cy="322580"/>
                          <a:chOff x="131448" y="0"/>
                          <a:chExt cx="1555750" cy="1195350"/>
                        </a:xfrm>
                      </wpg:grpSpPr>
                      <wps:wsp>
                        <wps:cNvPr id="40" name="Freihandform 40"/>
                        <wps:cNvSpPr>
                          <a:spLocks/>
                        </wps:cNvSpPr>
                        <wps:spPr bwMode="auto">
                          <a:xfrm>
                            <a:off x="921490" y="892455"/>
                            <a:ext cx="184150" cy="302895"/>
                          </a:xfrm>
                          <a:custGeom>
                            <a:avLst/>
                            <a:gdLst>
                              <a:gd name="T0" fmla="*/ 45 w 49"/>
                              <a:gd name="T1" fmla="*/ 2 h 81"/>
                              <a:gd name="T2" fmla="*/ 37 w 49"/>
                              <a:gd name="T3" fmla="*/ 48 h 81"/>
                              <a:gd name="T4" fmla="*/ 49 w 49"/>
                              <a:gd name="T5" fmla="*/ 68 h 81"/>
                              <a:gd name="T6" fmla="*/ 30 w 49"/>
                              <a:gd name="T7" fmla="*/ 66 h 81"/>
                              <a:gd name="T8" fmla="*/ 0 w 49"/>
                              <a:gd name="T9" fmla="*/ 81 h 81"/>
                              <a:gd name="T10" fmla="*/ 21 w 49"/>
                              <a:gd name="T11" fmla="*/ 52 h 81"/>
                              <a:gd name="T12" fmla="*/ 30 w 49"/>
                              <a:gd name="T13" fmla="*/ 0 h 81"/>
                              <a:gd name="T14" fmla="*/ 45 w 49"/>
                              <a:gd name="T15" fmla="*/ 2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9" h="81">
                                <a:moveTo>
                                  <a:pt x="45" y="2"/>
                                </a:moveTo>
                                <a:cubicBezTo>
                                  <a:pt x="45" y="2"/>
                                  <a:pt x="37" y="38"/>
                                  <a:pt x="37" y="48"/>
                                </a:cubicBezTo>
                                <a:cubicBezTo>
                                  <a:pt x="37" y="59"/>
                                  <a:pt x="49" y="68"/>
                                  <a:pt x="49" y="68"/>
                                </a:cubicBezTo>
                                <a:cubicBezTo>
                                  <a:pt x="42" y="69"/>
                                  <a:pt x="37" y="64"/>
                                  <a:pt x="30" y="66"/>
                                </a:cubicBezTo>
                                <a:cubicBezTo>
                                  <a:pt x="19" y="68"/>
                                  <a:pt x="9" y="79"/>
                                  <a:pt x="0" y="81"/>
                                </a:cubicBezTo>
                                <a:cubicBezTo>
                                  <a:pt x="0" y="81"/>
                                  <a:pt x="16" y="61"/>
                                  <a:pt x="21" y="52"/>
                                </a:cubicBezTo>
                                <a:cubicBezTo>
                                  <a:pt x="29" y="38"/>
                                  <a:pt x="30" y="0"/>
                                  <a:pt x="30" y="0"/>
                                </a:cubicBezTo>
                                <a:lnTo>
                                  <a:pt x="45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ihandform 41"/>
                        <wps:cNvSpPr>
                          <a:spLocks/>
                        </wps:cNvSpPr>
                        <wps:spPr bwMode="auto">
                          <a:xfrm>
                            <a:off x="753240" y="885140"/>
                            <a:ext cx="164465" cy="276860"/>
                          </a:xfrm>
                          <a:custGeom>
                            <a:avLst/>
                            <a:gdLst>
                              <a:gd name="T0" fmla="*/ 44 w 44"/>
                              <a:gd name="T1" fmla="*/ 3 h 74"/>
                              <a:gd name="T2" fmla="*/ 34 w 44"/>
                              <a:gd name="T3" fmla="*/ 45 h 74"/>
                              <a:gd name="T4" fmla="*/ 44 w 44"/>
                              <a:gd name="T5" fmla="*/ 64 h 74"/>
                              <a:gd name="T6" fmla="*/ 27 w 44"/>
                              <a:gd name="T7" fmla="*/ 61 h 74"/>
                              <a:gd name="T8" fmla="*/ 0 w 44"/>
                              <a:gd name="T9" fmla="*/ 74 h 74"/>
                              <a:gd name="T10" fmla="*/ 19 w 44"/>
                              <a:gd name="T11" fmla="*/ 48 h 74"/>
                              <a:gd name="T12" fmla="*/ 30 w 44"/>
                              <a:gd name="T13" fmla="*/ 0 h 74"/>
                              <a:gd name="T14" fmla="*/ 44 w 44"/>
                              <a:gd name="T15" fmla="*/ 3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4" h="74">
                                <a:moveTo>
                                  <a:pt x="44" y="3"/>
                                </a:moveTo>
                                <a:cubicBezTo>
                                  <a:pt x="44" y="3"/>
                                  <a:pt x="35" y="35"/>
                                  <a:pt x="34" y="45"/>
                                </a:cubicBezTo>
                                <a:cubicBezTo>
                                  <a:pt x="34" y="56"/>
                                  <a:pt x="44" y="64"/>
                                  <a:pt x="44" y="64"/>
                                </a:cubicBezTo>
                                <a:cubicBezTo>
                                  <a:pt x="37" y="65"/>
                                  <a:pt x="33" y="61"/>
                                  <a:pt x="27" y="61"/>
                                </a:cubicBezTo>
                                <a:cubicBezTo>
                                  <a:pt x="17" y="63"/>
                                  <a:pt x="8" y="74"/>
                                  <a:pt x="0" y="74"/>
                                </a:cubicBezTo>
                                <a:cubicBezTo>
                                  <a:pt x="0" y="74"/>
                                  <a:pt x="15" y="56"/>
                                  <a:pt x="19" y="48"/>
                                </a:cubicBezTo>
                                <a:cubicBezTo>
                                  <a:pt x="28" y="35"/>
                                  <a:pt x="30" y="0"/>
                                  <a:pt x="30" y="0"/>
                                </a:cubicBezTo>
                                <a:lnTo>
                                  <a:pt x="4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ihandform 42"/>
                        <wps:cNvSpPr>
                          <a:spLocks/>
                        </wps:cNvSpPr>
                        <wps:spPr bwMode="auto">
                          <a:xfrm>
                            <a:off x="131448" y="0"/>
                            <a:ext cx="1555750" cy="1043940"/>
                          </a:xfrm>
                          <a:custGeom>
                            <a:avLst/>
                            <a:gdLst>
                              <a:gd name="T0" fmla="*/ 376 w 415"/>
                              <a:gd name="T1" fmla="*/ 239 h 279"/>
                              <a:gd name="T2" fmla="*/ 394 w 415"/>
                              <a:gd name="T3" fmla="*/ 219 h 279"/>
                              <a:gd name="T4" fmla="*/ 295 w 415"/>
                              <a:gd name="T5" fmla="*/ 191 h 279"/>
                              <a:gd name="T6" fmla="*/ 164 w 415"/>
                              <a:gd name="T7" fmla="*/ 85 h 279"/>
                              <a:gd name="T8" fmla="*/ 107 w 415"/>
                              <a:gd name="T9" fmla="*/ 4 h 279"/>
                              <a:gd name="T10" fmla="*/ 50 w 415"/>
                              <a:gd name="T11" fmla="*/ 39 h 279"/>
                              <a:gd name="T12" fmla="*/ 0 w 415"/>
                              <a:gd name="T13" fmla="*/ 61 h 279"/>
                              <a:gd name="T14" fmla="*/ 54 w 415"/>
                              <a:gd name="T15" fmla="*/ 80 h 279"/>
                              <a:gd name="T16" fmla="*/ 115 w 415"/>
                              <a:gd name="T17" fmla="*/ 239 h 279"/>
                              <a:gd name="T18" fmla="*/ 306 w 415"/>
                              <a:gd name="T19" fmla="*/ 248 h 279"/>
                              <a:gd name="T20" fmla="*/ 373 w 415"/>
                              <a:gd name="T21" fmla="*/ 261 h 279"/>
                              <a:gd name="T22" fmla="*/ 376 w 415"/>
                              <a:gd name="T23" fmla="*/ 239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15" h="279">
                                <a:moveTo>
                                  <a:pt x="376" y="239"/>
                                </a:moveTo>
                                <a:cubicBezTo>
                                  <a:pt x="385" y="230"/>
                                  <a:pt x="415" y="229"/>
                                  <a:pt x="394" y="219"/>
                                </a:cubicBezTo>
                                <a:cubicBezTo>
                                  <a:pt x="338" y="191"/>
                                  <a:pt x="303" y="206"/>
                                  <a:pt x="295" y="191"/>
                                </a:cubicBezTo>
                                <a:cubicBezTo>
                                  <a:pt x="270" y="152"/>
                                  <a:pt x="152" y="117"/>
                                  <a:pt x="164" y="85"/>
                                </a:cubicBezTo>
                                <a:cubicBezTo>
                                  <a:pt x="168" y="75"/>
                                  <a:pt x="162" y="11"/>
                                  <a:pt x="107" y="4"/>
                                </a:cubicBezTo>
                                <a:cubicBezTo>
                                  <a:pt x="73" y="0"/>
                                  <a:pt x="56" y="27"/>
                                  <a:pt x="50" y="39"/>
                                </a:cubicBezTo>
                                <a:cubicBezTo>
                                  <a:pt x="44" y="50"/>
                                  <a:pt x="0" y="61"/>
                                  <a:pt x="0" y="61"/>
                                </a:cubicBezTo>
                                <a:cubicBezTo>
                                  <a:pt x="0" y="61"/>
                                  <a:pt x="50" y="71"/>
                                  <a:pt x="54" y="80"/>
                                </a:cubicBezTo>
                                <a:cubicBezTo>
                                  <a:pt x="61" y="98"/>
                                  <a:pt x="23" y="186"/>
                                  <a:pt x="115" y="239"/>
                                </a:cubicBezTo>
                                <a:cubicBezTo>
                                  <a:pt x="185" y="279"/>
                                  <a:pt x="274" y="262"/>
                                  <a:pt x="306" y="248"/>
                                </a:cubicBezTo>
                                <a:cubicBezTo>
                                  <a:pt x="323" y="251"/>
                                  <a:pt x="348" y="260"/>
                                  <a:pt x="373" y="261"/>
                                </a:cubicBezTo>
                                <a:cubicBezTo>
                                  <a:pt x="391" y="262"/>
                                  <a:pt x="366" y="249"/>
                                  <a:pt x="376" y="2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ihandform 43"/>
                        <wps:cNvSpPr>
                          <a:spLocks/>
                        </wps:cNvSpPr>
                        <wps:spPr bwMode="auto">
                          <a:xfrm>
                            <a:off x="299698" y="153620"/>
                            <a:ext cx="1200150" cy="762635"/>
                          </a:xfrm>
                          <a:custGeom>
                            <a:avLst/>
                            <a:gdLst>
                              <a:gd name="T0" fmla="*/ 320 w 320"/>
                              <a:gd name="T1" fmla="*/ 123 h 204"/>
                              <a:gd name="T2" fmla="*/ 57 w 320"/>
                              <a:gd name="T3" fmla="*/ 135 h 204"/>
                              <a:gd name="T4" fmla="*/ 176 w 320"/>
                              <a:gd name="T5" fmla="*/ 66 h 204"/>
                              <a:gd name="T6" fmla="*/ 320 w 320"/>
                              <a:gd name="T7" fmla="*/ 12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0" h="204">
                                <a:moveTo>
                                  <a:pt x="320" y="123"/>
                                </a:moveTo>
                                <a:cubicBezTo>
                                  <a:pt x="261" y="180"/>
                                  <a:pt x="119" y="204"/>
                                  <a:pt x="57" y="135"/>
                                </a:cubicBezTo>
                                <a:cubicBezTo>
                                  <a:pt x="0" y="71"/>
                                  <a:pt x="93" y="0"/>
                                  <a:pt x="176" y="66"/>
                                </a:cubicBezTo>
                                <a:cubicBezTo>
                                  <a:pt x="223" y="103"/>
                                  <a:pt x="320" y="123"/>
                                  <a:pt x="320" y="1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5E0178B4" id="Gruppe 9" o:spid="_x0000_s1026" alt="Auf einem Zweig sitzender Vogel" style="width:468pt;height:42.5pt;mso-position-horizontal-relative:char;mso-position-vertical-relative:line" coordsize="59524,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">
              <o:lock v:ext="edit" aspectratio="t"/>
              <v:shape id="Freihandform 38" o:spid="_x0000_s1027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</v:shape>
              <v:group id="Gruppe 39" o:spid="_x0000_s1028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">
                <o:lock v:ext="edit" aspectratio="t"/>
                <v:shape id="Freihandform 40" o:spid="_x0000_s1029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" path="m45,2v,,-8,36,-8,46c37,59,49,68,49,68,42,69,37,64,30,66,19,68,9,79,,81,,81,16,61,21,52,29,38,30,,30,l45,2xe" fillcolor="#f7941e" stroked="f">
                  <v:path arrowok="t" o:connecttype="custom" o:connectlocs="169117,7479;139052,179493;184150,254282;112745,246803;0,302895;78921,194451;112745,0;169117,7479" o:connectangles="0,0,0,0,0,0,0,0"/>
                </v:shape>
                <v:shape id="Freihandform 41" o:spid="_x0000_s1030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" path="m44,3v,,-9,32,-10,42c34,56,44,64,44,64,37,65,33,61,27,61,17,63,8,74,,74,,74,15,56,19,48,28,35,30,,30,l44,3xe" fillcolor="#f7941e" stroked="f">
                  <v:path arrowok="t" o:connecttype="custom" o:connectlocs="164465,11224;127087,168361;164465,239446;100922,228222;0,276860;71019,179585;112135,0;164465,11224" o:connectangles="0,0,0,0,0,0,0,0"/>
                </v:shape>
                <v:shape id="Freihandform 42" o:spid="_x0000_s1031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</v:shape>
                <v:shape id="Freihandform 43" o:spid="_x0000_s1032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" path="m320,123c261,180,119,204,57,135,,71,93,,176,66v47,37,144,57,144,57xe" fillcolor="#9fdcd5 [1941]" stroked="f">
                  <v:path arrowok="t" o:connecttype="custom" o:connectlocs="1200150,459824;213777,504685;660083,246735;1200150,459824" o:connectangles="0,0,0,0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27D" w:rsidRDefault="0071527D">
      <w:pPr>
        <w:spacing w:after="0" w:line="240" w:lineRule="auto"/>
      </w:pPr>
      <w:r>
        <w:separator/>
      </w:r>
    </w:p>
    <w:p w:rsidR="0071527D" w:rsidRDefault="0071527D"/>
  </w:footnote>
  <w:footnote w:type="continuationSeparator" w:id="0">
    <w:p w:rsidR="0071527D" w:rsidRDefault="0071527D">
      <w:pPr>
        <w:spacing w:after="0" w:line="240" w:lineRule="auto"/>
      </w:pPr>
      <w:r>
        <w:continuationSeparator/>
      </w:r>
    </w:p>
    <w:p w:rsidR="0071527D" w:rsidRDefault="007152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52"/>
    <w:rsid w:val="000115CE"/>
    <w:rsid w:val="000227E9"/>
    <w:rsid w:val="00055997"/>
    <w:rsid w:val="000738C5"/>
    <w:rsid w:val="000828F4"/>
    <w:rsid w:val="000A0DB1"/>
    <w:rsid w:val="000D5763"/>
    <w:rsid w:val="000F51EC"/>
    <w:rsid w:val="000F7122"/>
    <w:rsid w:val="001B0D62"/>
    <w:rsid w:val="001B689C"/>
    <w:rsid w:val="001F12BB"/>
    <w:rsid w:val="00200635"/>
    <w:rsid w:val="00224FCF"/>
    <w:rsid w:val="00226D79"/>
    <w:rsid w:val="00372F25"/>
    <w:rsid w:val="0038000D"/>
    <w:rsid w:val="00385ACF"/>
    <w:rsid w:val="00455A20"/>
    <w:rsid w:val="004670D5"/>
    <w:rsid w:val="00477474"/>
    <w:rsid w:val="00480B7F"/>
    <w:rsid w:val="004A1893"/>
    <w:rsid w:val="004C4A44"/>
    <w:rsid w:val="005125BB"/>
    <w:rsid w:val="00537F9C"/>
    <w:rsid w:val="00553A27"/>
    <w:rsid w:val="00572222"/>
    <w:rsid w:val="005D3DA6"/>
    <w:rsid w:val="005F0535"/>
    <w:rsid w:val="00646CBA"/>
    <w:rsid w:val="00654251"/>
    <w:rsid w:val="006B382E"/>
    <w:rsid w:val="0071527D"/>
    <w:rsid w:val="00744EA9"/>
    <w:rsid w:val="00751C6E"/>
    <w:rsid w:val="00752FC4"/>
    <w:rsid w:val="00757E9C"/>
    <w:rsid w:val="0077639A"/>
    <w:rsid w:val="007B4C91"/>
    <w:rsid w:val="007D70F7"/>
    <w:rsid w:val="00830C5F"/>
    <w:rsid w:val="00834A33"/>
    <w:rsid w:val="00896EE1"/>
    <w:rsid w:val="008C1482"/>
    <w:rsid w:val="008D0AA7"/>
    <w:rsid w:val="00912A0A"/>
    <w:rsid w:val="009858E1"/>
    <w:rsid w:val="00995BAE"/>
    <w:rsid w:val="009A6FC4"/>
    <w:rsid w:val="00A763AE"/>
    <w:rsid w:val="00A76B52"/>
    <w:rsid w:val="00B37FC4"/>
    <w:rsid w:val="00B63133"/>
    <w:rsid w:val="00BC0F0A"/>
    <w:rsid w:val="00C11980"/>
    <w:rsid w:val="00D04123"/>
    <w:rsid w:val="00D420B3"/>
    <w:rsid w:val="00DC7840"/>
    <w:rsid w:val="00E210AE"/>
    <w:rsid w:val="00E27F38"/>
    <w:rsid w:val="00EA01DB"/>
    <w:rsid w:val="00EA5857"/>
    <w:rsid w:val="00EB2F7B"/>
    <w:rsid w:val="00ED00FE"/>
    <w:rsid w:val="00F03450"/>
    <w:rsid w:val="00F35896"/>
    <w:rsid w:val="00F71D73"/>
    <w:rsid w:val="00F763B1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BF8C2C"/>
  <w15:chartTrackingRefBased/>
  <w15:docId w15:val="{D23F505C-DA60-4C68-B07A-9FB00C0B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5463E" w:themeColor="text2" w:themeShade="BF"/>
        <w:sz w:val="22"/>
        <w:szCs w:val="22"/>
        <w:lang w:val="de-DE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F7122"/>
  </w:style>
  <w:style w:type="paragraph" w:styleId="berschrift1">
    <w:name w:val="heading 1"/>
    <w:basedOn w:val="Standard"/>
    <w:next w:val="Standard"/>
    <w:link w:val="berschrift1Zchn"/>
    <w:uiPriority w:val="9"/>
    <w:semiHidden/>
    <w:unhideWhenUsed/>
    <w:qFormat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76B64" w:themeColor="accent2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61D0A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A2C0F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A2C0F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61D0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61D0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63133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3133"/>
    <w:rPr>
      <w:sz w:val="22"/>
    </w:rPr>
  </w:style>
  <w:style w:type="paragraph" w:styleId="Fuzeile">
    <w:name w:val="footer"/>
    <w:basedOn w:val="Standard"/>
    <w:link w:val="FuzeileZchn"/>
    <w:uiPriority w:val="99"/>
    <w:unhideWhenUsed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276B64" w:themeColor="accent2" w:themeShade="80"/>
    </w:rPr>
  </w:style>
  <w:style w:type="character" w:customStyle="1" w:styleId="FuzeileZchn">
    <w:name w:val="Fußzeile Zchn"/>
    <w:basedOn w:val="Absatz-Standardschriftart"/>
    <w:link w:val="Fuzeile"/>
    <w:uiPriority w:val="99"/>
    <w:rsid w:val="00BC0F0A"/>
    <w:rPr>
      <w:rFonts w:asciiTheme="majorHAnsi" w:hAnsiTheme="majorHAnsi"/>
      <w:color w:val="276B64" w:themeColor="accent2" w:themeShade="80"/>
    </w:rPr>
  </w:style>
  <w:style w:type="character" w:styleId="Platzhaltertext">
    <w:name w:val="Placeholder Text"/>
    <w:basedOn w:val="Absatz-Standardschriftart"/>
    <w:uiPriority w:val="99"/>
    <w:semiHidden/>
    <w:rsid w:val="00912A0A"/>
    <w:rPr>
      <w:color w:val="7E7465" w:themeColor="accent5" w:themeShade="BF"/>
      <w:sz w:val="22"/>
    </w:rPr>
  </w:style>
  <w:style w:type="paragraph" w:customStyle="1" w:styleId="Name">
    <w:name w:val="Name"/>
    <w:basedOn w:val="Standard"/>
    <w:uiPriority w:val="1"/>
    <w:qFormat/>
    <w:rsid w:val="000F51EC"/>
    <w:pPr>
      <w:spacing w:after="0" w:line="240" w:lineRule="auto"/>
    </w:pPr>
    <w:rPr>
      <w:rFonts w:asciiTheme="majorHAnsi" w:hAnsiTheme="majorHAnsi"/>
      <w:color w:val="276B64" w:themeColor="accent2" w:themeShade="80"/>
      <w:sz w:val="48"/>
      <w:szCs w:val="48"/>
    </w:rPr>
  </w:style>
  <w:style w:type="paragraph" w:customStyle="1" w:styleId="Kontaktinfos">
    <w:name w:val="Kontaktinfos"/>
    <w:basedOn w:val="Standard"/>
    <w:uiPriority w:val="3"/>
    <w:qFormat/>
    <w:rsid w:val="000F51EC"/>
    <w:pPr>
      <w:spacing w:after="0"/>
      <w:jc w:val="right"/>
    </w:pPr>
    <w:rPr>
      <w:rFonts w:asciiTheme="majorHAnsi" w:hAnsiTheme="majorHAnsi"/>
      <w:color w:val="276B64" w:themeColor="accent2" w:themeShade="80"/>
      <w:szCs w:val="18"/>
    </w:rPr>
  </w:style>
  <w:style w:type="paragraph" w:styleId="Datum">
    <w:name w:val="Date"/>
    <w:basedOn w:val="Standard"/>
    <w:next w:val="Anrede"/>
    <w:link w:val="DatumZchn"/>
    <w:uiPriority w:val="4"/>
    <w:unhideWhenUsed/>
    <w:qFormat/>
    <w:pPr>
      <w:spacing w:before="720" w:after="960"/>
    </w:pPr>
  </w:style>
  <w:style w:type="character" w:customStyle="1" w:styleId="DatumZchn">
    <w:name w:val="Datum Zchn"/>
    <w:basedOn w:val="Absatz-Standardschriftart"/>
    <w:link w:val="Datum"/>
    <w:uiPriority w:val="4"/>
    <w:rsid w:val="00752FC4"/>
  </w:style>
  <w:style w:type="paragraph" w:styleId="Gruformel">
    <w:name w:val="Closing"/>
    <w:basedOn w:val="Standard"/>
    <w:next w:val="Unterschrift"/>
    <w:link w:val="GruformelZchn"/>
    <w:uiPriority w:val="6"/>
    <w:unhideWhenUsed/>
    <w:qFormat/>
    <w:pPr>
      <w:spacing w:after="4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6"/>
    <w:rsid w:val="00752FC4"/>
  </w:style>
  <w:style w:type="character" w:customStyle="1" w:styleId="berschrift1Zchn">
    <w:name w:val="Überschrift 1 Zchn"/>
    <w:basedOn w:val="Absatz-Standardschriftart"/>
    <w:link w:val="berschrift1"/>
    <w:uiPriority w:val="9"/>
    <w:semiHidden/>
    <w:rsid w:val="000F51EC"/>
    <w:rPr>
      <w:rFonts w:asciiTheme="majorHAnsi" w:eastAsiaTheme="majorEastAsia" w:hAnsiTheme="majorHAnsi" w:cstheme="majorBidi"/>
      <w:b/>
      <w:bCs/>
      <w:color w:val="276B64" w:themeColor="accent2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color w:val="262626" w:themeColor="text1" w:themeTint="D9"/>
      <w:kern w:val="16"/>
      <w:sz w:val="26"/>
      <w:szCs w:val="26"/>
      <w14:ligatures w14:val="standardContextual"/>
      <w14:numForm w14:val="oldStyle"/>
      <w14:numSpacing w14:val="proportional"/>
      <w14:cntxtAlts/>
    </w:rPr>
  </w:style>
  <w:style w:type="table" w:styleId="Tabellenraster">
    <w:name w:val="Table Grid"/>
    <w:basedOn w:val="NormaleTabelle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572222"/>
  </w:style>
  <w:style w:type="paragraph" w:styleId="Blocktext">
    <w:name w:val="Block Text"/>
    <w:basedOn w:val="Standard"/>
    <w:uiPriority w:val="99"/>
    <w:semiHidden/>
    <w:unhideWhenUsed/>
    <w:rsid w:val="000F51EC"/>
    <w:pPr>
      <w:pBdr>
        <w:top w:val="single" w:sz="2" w:space="10" w:color="F05133" w:themeColor="accent1" w:frame="1"/>
        <w:left w:val="single" w:sz="2" w:space="10" w:color="F05133" w:themeColor="accent1" w:frame="1"/>
        <w:bottom w:val="single" w:sz="2" w:space="10" w:color="F05133" w:themeColor="accent1" w:frame="1"/>
        <w:right w:val="single" w:sz="2" w:space="10" w:color="F05133" w:themeColor="accent1" w:frame="1"/>
      </w:pBdr>
      <w:ind w:left="1152" w:right="1152"/>
    </w:pPr>
    <w:rPr>
      <w:rFonts w:eastAsiaTheme="minorEastAsia"/>
      <w:i/>
      <w:iCs/>
      <w:color w:val="CA2C0F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7222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72222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72222"/>
    <w:pPr>
      <w:spacing w:after="3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72222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72222"/>
    <w:pPr>
      <w:spacing w:after="3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uchtitel">
    <w:name w:val="Book Title"/>
    <w:basedOn w:val="Absatz-Standardschriftar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72222"/>
    <w:pPr>
      <w:spacing w:after="200" w:line="240" w:lineRule="auto"/>
    </w:pPr>
    <w:rPr>
      <w:i/>
      <w:iCs/>
      <w:color w:val="725E54" w:themeColor="text2"/>
      <w:szCs w:val="18"/>
    </w:rPr>
  </w:style>
  <w:style w:type="table" w:styleId="FarbigesRaster">
    <w:name w:val="Colorful Grid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6" w:themeFill="accent1" w:themeFillTint="33"/>
    </w:tcPr>
    <w:tblStylePr w:type="firstRow">
      <w:rPr>
        <w:b/>
        <w:bCs/>
      </w:rPr>
      <w:tblPr/>
      <w:tcPr>
        <w:shd w:val="clear" w:color="auto" w:fill="F9B9A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9A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F1" w:themeFill="accent2" w:themeFillTint="33"/>
    </w:tcPr>
    <w:tblStylePr w:type="firstRow">
      <w:rPr>
        <w:b/>
        <w:bCs/>
      </w:rPr>
      <w:tblPr/>
      <w:tcPr>
        <w:shd w:val="clear" w:color="auto" w:fill="BFE7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7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8DB" w:themeFill="accent3" w:themeFillTint="33"/>
    </w:tcPr>
    <w:tblStylePr w:type="firstRow">
      <w:rPr>
        <w:b/>
        <w:bCs/>
      </w:rPr>
      <w:tblPr/>
      <w:tcPr>
        <w:shd w:val="clear" w:color="auto" w:fill="EEF2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F2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3F8" w:themeFill="accent4" w:themeFillTint="33"/>
    </w:tcPr>
    <w:tblStylePr w:type="firstRow">
      <w:rPr>
        <w:b/>
        <w:bCs/>
      </w:rPr>
      <w:tblPr/>
      <w:tcPr>
        <w:shd w:val="clear" w:color="auto" w:fill="B3E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BE8" w:themeFill="accent5" w:themeFillTint="33"/>
    </w:tcPr>
    <w:tblStylePr w:type="firstRow">
      <w:rPr>
        <w:b/>
        <w:bCs/>
      </w:rPr>
      <w:tblPr/>
      <w:tcPr>
        <w:shd w:val="clear" w:color="auto" w:fill="DAD7D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7D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DAD6" w:themeFill="accent6" w:themeFillTint="33"/>
    </w:tcPr>
    <w:tblStylePr w:type="firstRow">
      <w:rPr>
        <w:b/>
        <w:bCs/>
      </w:rPr>
      <w:tblPr/>
      <w:tcPr>
        <w:shd w:val="clear" w:color="auto" w:fill="C3B5A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B5A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C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A8C2" w:themeFill="accent4" w:themeFillShade="CC"/>
      </w:tcPr>
    </w:tblStylePr>
    <w:tblStylePr w:type="lastRow">
      <w:rPr>
        <w:b/>
        <w:bCs/>
        <w:color w:val="23A8C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CD24" w:themeFill="accent3" w:themeFillShade="CC"/>
      </w:tcPr>
    </w:tblStylePr>
    <w:tblStylePr w:type="lastRow">
      <w:rPr>
        <w:b/>
        <w:bCs/>
        <w:color w:val="BFCD2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93C36" w:themeFill="accent6" w:themeFillShade="CC"/>
      </w:tcPr>
    </w:tblStylePr>
    <w:tblStylePr w:type="lastRow">
      <w:rPr>
        <w:b/>
        <w:bCs/>
        <w:color w:val="493C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C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77C6C" w:themeFill="accent5" w:themeFillShade="CC"/>
      </w:tcPr>
    </w:tblStylePr>
    <w:tblStylePr w:type="lastRow">
      <w:rPr>
        <w:b/>
        <w:bCs/>
        <w:color w:val="877C6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23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230C" w:themeColor="accent1" w:themeShade="99"/>
          <w:insideV w:val="nil"/>
        </w:tcBorders>
        <w:shd w:val="clear" w:color="auto" w:fill="A223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230C" w:themeFill="accent1" w:themeFillShade="99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7A79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80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8077" w:themeColor="accent2" w:themeShade="99"/>
          <w:insideV w:val="nil"/>
        </w:tcBorders>
        <w:shd w:val="clear" w:color="auto" w:fill="2F80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077" w:themeFill="accent2" w:themeFillShade="99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AFE2D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C4DD" w:themeColor="accent4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C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991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991B" w:themeColor="accent3" w:themeShade="99"/>
          <w:insideV w:val="nil"/>
        </w:tcBorders>
        <w:shd w:val="clear" w:color="auto" w:fill="8F991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991B" w:themeFill="accent3" w:themeFillShade="99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E04E" w:themeColor="accent3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7E9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7E91" w:themeColor="accent4" w:themeShade="99"/>
          <w:insideV w:val="nil"/>
        </w:tcBorders>
        <w:shd w:val="clear" w:color="auto" w:fill="1A7E9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7E91" w:themeFill="accent4" w:themeFillShade="99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A0E1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C4C44" w:themeColor="accent6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55D5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55D51" w:themeColor="accent5" w:themeShade="99"/>
          <w:insideV w:val="nil"/>
        </w:tcBorders>
        <w:shd w:val="clear" w:color="auto" w:fill="655D5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5D51" w:themeFill="accent5" w:themeFillShade="99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1CDC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49B8D" w:themeColor="accent5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C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2D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2D28" w:themeColor="accent6" w:themeShade="99"/>
          <w:insideV w:val="nil"/>
        </w:tcBorders>
        <w:shd w:val="clear" w:color="auto" w:fill="372D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2D28" w:themeFill="accent6" w:themeFillShade="99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B5A39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572222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7222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7222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unkleListe">
    <w:name w:val="Dark List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1D0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2C0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A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0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7F1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C02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687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9DB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44D4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E746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25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38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72222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ervorhebung">
    <w:name w:val="Emphasis"/>
    <w:basedOn w:val="Absatz-Standardschriftart"/>
    <w:uiPriority w:val="20"/>
    <w:semiHidden/>
    <w:qFormat/>
    <w:rsid w:val="00572222"/>
    <w:rPr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572222"/>
    <w:rPr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72222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Umschlagadresse">
    <w:name w:val="envelope address"/>
    <w:basedOn w:val="Standard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0F51EC"/>
    <w:rPr>
      <w:color w:val="276B64" w:themeColor="accent2" w:themeShade="80"/>
      <w:sz w:val="22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572222"/>
    <w:rPr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72222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itternetztabelle1hell">
    <w:name w:val="Grid Table 1 Light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9B9AD" w:themeColor="accent1" w:themeTint="66"/>
        <w:left w:val="single" w:sz="4" w:space="0" w:color="F9B9AD" w:themeColor="accent1" w:themeTint="66"/>
        <w:bottom w:val="single" w:sz="4" w:space="0" w:color="F9B9AD" w:themeColor="accent1" w:themeTint="66"/>
        <w:right w:val="single" w:sz="4" w:space="0" w:color="F9B9AD" w:themeColor="accent1" w:themeTint="66"/>
        <w:insideH w:val="single" w:sz="4" w:space="0" w:color="F9B9AD" w:themeColor="accent1" w:themeTint="66"/>
        <w:insideV w:val="single" w:sz="4" w:space="0" w:color="F9B9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E7E3" w:themeColor="accent2" w:themeTint="66"/>
        <w:left w:val="single" w:sz="4" w:space="0" w:color="BFE7E3" w:themeColor="accent2" w:themeTint="66"/>
        <w:bottom w:val="single" w:sz="4" w:space="0" w:color="BFE7E3" w:themeColor="accent2" w:themeTint="66"/>
        <w:right w:val="single" w:sz="4" w:space="0" w:color="BFE7E3" w:themeColor="accent2" w:themeTint="66"/>
        <w:insideH w:val="single" w:sz="4" w:space="0" w:color="BFE7E3" w:themeColor="accent2" w:themeTint="66"/>
        <w:insideV w:val="single" w:sz="4" w:space="0" w:color="BFE7E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F2B8" w:themeColor="accent3" w:themeTint="66"/>
        <w:left w:val="single" w:sz="4" w:space="0" w:color="EEF2B8" w:themeColor="accent3" w:themeTint="66"/>
        <w:bottom w:val="single" w:sz="4" w:space="0" w:color="EEF2B8" w:themeColor="accent3" w:themeTint="66"/>
        <w:right w:val="single" w:sz="4" w:space="0" w:color="EEF2B8" w:themeColor="accent3" w:themeTint="66"/>
        <w:insideH w:val="single" w:sz="4" w:space="0" w:color="EEF2B8" w:themeColor="accent3" w:themeTint="66"/>
        <w:insideV w:val="single" w:sz="4" w:space="0" w:color="EEF2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E7F1" w:themeColor="accent4" w:themeTint="66"/>
        <w:left w:val="single" w:sz="4" w:space="0" w:color="B3E7F1" w:themeColor="accent4" w:themeTint="66"/>
        <w:bottom w:val="single" w:sz="4" w:space="0" w:color="B3E7F1" w:themeColor="accent4" w:themeTint="66"/>
        <w:right w:val="single" w:sz="4" w:space="0" w:color="B3E7F1" w:themeColor="accent4" w:themeTint="66"/>
        <w:insideH w:val="single" w:sz="4" w:space="0" w:color="B3E7F1" w:themeColor="accent4" w:themeTint="66"/>
        <w:insideV w:val="single" w:sz="4" w:space="0" w:color="B3E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AD7D1" w:themeColor="accent5" w:themeTint="66"/>
        <w:left w:val="single" w:sz="4" w:space="0" w:color="DAD7D1" w:themeColor="accent5" w:themeTint="66"/>
        <w:bottom w:val="single" w:sz="4" w:space="0" w:color="DAD7D1" w:themeColor="accent5" w:themeTint="66"/>
        <w:right w:val="single" w:sz="4" w:space="0" w:color="DAD7D1" w:themeColor="accent5" w:themeTint="66"/>
        <w:insideH w:val="single" w:sz="4" w:space="0" w:color="DAD7D1" w:themeColor="accent5" w:themeTint="66"/>
        <w:insideV w:val="single" w:sz="4" w:space="0" w:color="DAD7D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B5AE" w:themeColor="accent6" w:themeTint="66"/>
        <w:left w:val="single" w:sz="4" w:space="0" w:color="C3B5AE" w:themeColor="accent6" w:themeTint="66"/>
        <w:bottom w:val="single" w:sz="4" w:space="0" w:color="C3B5AE" w:themeColor="accent6" w:themeTint="66"/>
        <w:right w:val="single" w:sz="4" w:space="0" w:color="C3B5AE" w:themeColor="accent6" w:themeTint="66"/>
        <w:insideH w:val="single" w:sz="4" w:space="0" w:color="C3B5AE" w:themeColor="accent6" w:themeTint="66"/>
        <w:insideV w:val="single" w:sz="4" w:space="0" w:color="C3B5A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69684" w:themeColor="accent1" w:themeTint="99"/>
        <w:bottom w:val="single" w:sz="2" w:space="0" w:color="F69684" w:themeColor="accent1" w:themeTint="99"/>
        <w:insideH w:val="single" w:sz="2" w:space="0" w:color="F69684" w:themeColor="accent1" w:themeTint="99"/>
        <w:insideV w:val="single" w:sz="2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68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9FDCD5" w:themeColor="accent2" w:themeTint="99"/>
        <w:bottom w:val="single" w:sz="2" w:space="0" w:color="9FDCD5" w:themeColor="accent2" w:themeTint="99"/>
        <w:insideH w:val="single" w:sz="2" w:space="0" w:color="9FDCD5" w:themeColor="accent2" w:themeTint="99"/>
        <w:insideV w:val="single" w:sz="2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CD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5EC94" w:themeColor="accent3" w:themeTint="99"/>
        <w:bottom w:val="single" w:sz="2" w:space="0" w:color="E5EC94" w:themeColor="accent3" w:themeTint="99"/>
        <w:insideH w:val="single" w:sz="2" w:space="0" w:color="E5EC94" w:themeColor="accent3" w:themeTint="99"/>
        <w:insideV w:val="single" w:sz="2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E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DBEA" w:themeColor="accent4" w:themeTint="99"/>
        <w:bottom w:val="single" w:sz="2" w:space="0" w:color="8DDBEA" w:themeColor="accent4" w:themeTint="99"/>
        <w:insideH w:val="single" w:sz="2" w:space="0" w:color="8DDBEA" w:themeColor="accent4" w:themeTint="99"/>
        <w:insideV w:val="single" w:sz="2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BE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C8C3BA" w:themeColor="accent5" w:themeTint="99"/>
        <w:bottom w:val="single" w:sz="2" w:space="0" w:color="C8C3BA" w:themeColor="accent5" w:themeTint="99"/>
        <w:insideH w:val="single" w:sz="2" w:space="0" w:color="C8C3BA" w:themeColor="accent5" w:themeTint="99"/>
        <w:insideV w:val="single" w:sz="2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3B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A59086" w:themeColor="accent6" w:themeTint="99"/>
        <w:bottom w:val="single" w:sz="2" w:space="0" w:color="A59086" w:themeColor="accent6" w:themeTint="99"/>
        <w:insideH w:val="single" w:sz="2" w:space="0" w:color="A59086" w:themeColor="accent6" w:themeTint="99"/>
        <w:insideV w:val="single" w:sz="2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908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9B9AD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BFE7E3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8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EF2B8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3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B3E7F1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AD7D1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A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C3B5AE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2222"/>
    <w:rPr>
      <w:rFonts w:asciiTheme="majorHAnsi" w:eastAsiaTheme="majorEastAsia" w:hAnsiTheme="majorHAnsi" w:cstheme="majorBidi"/>
      <w:i/>
      <w:iCs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2222"/>
    <w:rPr>
      <w:rFonts w:asciiTheme="majorHAnsi" w:eastAsiaTheme="majorEastAsia" w:hAnsiTheme="majorHAnsi" w:cstheme="majorBidi"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2222"/>
    <w:rPr>
      <w:rFonts w:asciiTheme="majorHAnsi" w:eastAsiaTheme="majorEastAsia" w:hAnsiTheme="majorHAnsi" w:cstheme="majorBidi"/>
      <w:i/>
      <w:iCs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kronym">
    <w:name w:val="HTML Acronym"/>
    <w:basedOn w:val="Absatz-Standardschriftart"/>
    <w:uiPriority w:val="99"/>
    <w:semiHidden/>
    <w:unhideWhenUsed/>
    <w:rsid w:val="00572222"/>
    <w:rPr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Zitat">
    <w:name w:val="HTML Cite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Beispiel">
    <w:name w:val="HTML Sample"/>
    <w:basedOn w:val="Absatz-Standardschriftar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Absatz-Standardschriftart"/>
    <w:uiPriority w:val="99"/>
    <w:semiHidden/>
    <w:unhideWhenUsed/>
    <w:rsid w:val="000F51EC"/>
    <w:rPr>
      <w:color w:val="16697A" w:themeColor="accent4" w:themeShade="80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qFormat/>
    <w:rsid w:val="000F51EC"/>
    <w:rPr>
      <w:i/>
      <w:iCs/>
      <w:color w:val="CA2C0F" w:themeColor="accent1" w:themeShade="BF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0F51EC"/>
    <w:pPr>
      <w:pBdr>
        <w:top w:val="single" w:sz="4" w:space="10" w:color="F05133" w:themeColor="accent1"/>
        <w:bottom w:val="single" w:sz="4" w:space="10" w:color="F05133" w:themeColor="accent1"/>
      </w:pBdr>
      <w:spacing w:before="360" w:after="360"/>
      <w:ind w:left="864" w:right="864"/>
      <w:jc w:val="center"/>
    </w:pPr>
    <w:rPr>
      <w:i/>
      <w:iCs/>
      <w:color w:val="CA2C0F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0F51EC"/>
    <w:rPr>
      <w:i/>
      <w:iCs/>
      <w:color w:val="CA2C0F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qFormat/>
    <w:rsid w:val="000F51EC"/>
    <w:rPr>
      <w:b/>
      <w:bCs/>
      <w:caps w:val="0"/>
      <w:smallCaps/>
      <w:color w:val="CA2C0F" w:themeColor="accent1" w:themeShade="BF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1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  <w:shd w:val="clear" w:color="auto" w:fill="FBD3CC" w:themeFill="accent1" w:themeFillTint="3F"/>
      </w:tcPr>
    </w:tblStylePr>
    <w:tblStylePr w:type="band2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1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  <w:shd w:val="clear" w:color="auto" w:fill="D7F0ED" w:themeFill="accent2" w:themeFillTint="3F"/>
      </w:tcPr>
    </w:tblStylePr>
    <w:tblStylePr w:type="band2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1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  <w:shd w:val="clear" w:color="auto" w:fill="F4F7D3" w:themeFill="accent3" w:themeFillTint="3F"/>
      </w:tcPr>
    </w:tblStylePr>
    <w:tblStylePr w:type="band2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1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  <w:shd w:val="clear" w:color="auto" w:fill="D0F0F6" w:themeFill="accent4" w:themeFillTint="3F"/>
      </w:tcPr>
    </w:tblStylePr>
    <w:tblStylePr w:type="band2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1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  <w:shd w:val="clear" w:color="auto" w:fill="E8E6E2" w:themeFill="accent5" w:themeFillTint="3F"/>
      </w:tcPr>
    </w:tblStylePr>
    <w:tblStylePr w:type="band2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1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  <w:shd w:val="clear" w:color="auto" w:fill="DAD1CD" w:themeFill="accent6" w:themeFillTint="3F"/>
      </w:tcPr>
    </w:tblStylePr>
    <w:tblStylePr w:type="band2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8" w:space="0" w:color="F05133" w:themeColor="accent1"/>
        <w:bottom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8" w:space="0" w:color="60C5BA" w:themeColor="accent2"/>
        <w:bottom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8" w:space="0" w:color="D5E04E" w:themeColor="accent3"/>
        <w:bottom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8" w:space="0" w:color="42C4DD" w:themeColor="accent4"/>
        <w:bottom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8" w:space="0" w:color="A49B8D" w:themeColor="accent5"/>
        <w:bottom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8" w:space="0" w:color="5C4C44" w:themeColor="accent6"/>
        <w:bottom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572222"/>
    <w:rPr>
      <w:sz w:val="22"/>
    </w:rPr>
  </w:style>
  <w:style w:type="paragraph" w:styleId="Liste">
    <w:name w:val="List"/>
    <w:basedOn w:val="Standard"/>
    <w:uiPriority w:val="99"/>
    <w:semiHidden/>
    <w:unhideWhenUsed/>
    <w:rsid w:val="00572222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572222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572222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572222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572222"/>
    <w:pPr>
      <w:ind w:left="1800" w:hanging="360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qFormat/>
    <w:rsid w:val="00572222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stentabelle2">
    <w:name w:val="List Table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bottom w:val="single" w:sz="4" w:space="0" w:color="F69684" w:themeColor="accent1" w:themeTint="99"/>
        <w:insideH w:val="single" w:sz="4" w:space="0" w:color="F6968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bottom w:val="single" w:sz="4" w:space="0" w:color="9FDCD5" w:themeColor="accent2" w:themeTint="99"/>
        <w:insideH w:val="single" w:sz="4" w:space="0" w:color="9FDCD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bottom w:val="single" w:sz="4" w:space="0" w:color="E5EC94" w:themeColor="accent3" w:themeTint="99"/>
        <w:insideH w:val="single" w:sz="4" w:space="0" w:color="E5E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bottom w:val="single" w:sz="4" w:space="0" w:color="8DDBEA" w:themeColor="accent4" w:themeTint="99"/>
        <w:insideH w:val="single" w:sz="4" w:space="0" w:color="8DDBE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bottom w:val="single" w:sz="4" w:space="0" w:color="C8C3BA" w:themeColor="accent5" w:themeTint="99"/>
        <w:insideH w:val="single" w:sz="4" w:space="0" w:color="C8C3B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bottom w:val="single" w:sz="4" w:space="0" w:color="A59086" w:themeColor="accent6" w:themeTint="99"/>
        <w:insideH w:val="single" w:sz="4" w:space="0" w:color="A5908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stentabelle3">
    <w:name w:val="List Table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05133" w:themeColor="accent1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5133" w:themeColor="accent1"/>
          <w:right w:val="single" w:sz="4" w:space="0" w:color="F05133" w:themeColor="accent1"/>
        </w:tcBorders>
      </w:tcPr>
    </w:tblStylePr>
    <w:tblStylePr w:type="band1Horz">
      <w:tblPr/>
      <w:tcPr>
        <w:tcBorders>
          <w:top w:val="single" w:sz="4" w:space="0" w:color="F05133" w:themeColor="accent1"/>
          <w:bottom w:val="single" w:sz="4" w:space="0" w:color="F051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5133" w:themeColor="accent1"/>
          <w:left w:val="nil"/>
        </w:tcBorders>
      </w:tcPr>
    </w:tblStylePr>
    <w:tblStylePr w:type="swCell">
      <w:tblPr/>
      <w:tcPr>
        <w:tcBorders>
          <w:top w:val="double" w:sz="4" w:space="0" w:color="F05133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C5BA" w:themeColor="accent2"/>
          <w:right w:val="single" w:sz="4" w:space="0" w:color="60C5BA" w:themeColor="accent2"/>
        </w:tcBorders>
      </w:tcPr>
    </w:tblStylePr>
    <w:tblStylePr w:type="band1Horz">
      <w:tblPr/>
      <w:tcPr>
        <w:tcBorders>
          <w:top w:val="single" w:sz="4" w:space="0" w:color="60C5BA" w:themeColor="accent2"/>
          <w:bottom w:val="single" w:sz="4" w:space="0" w:color="60C5B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C5BA" w:themeColor="accent2"/>
          <w:left w:val="nil"/>
        </w:tcBorders>
      </w:tcPr>
    </w:tblStylePr>
    <w:tblStylePr w:type="swCell">
      <w:tblPr/>
      <w:tcPr>
        <w:tcBorders>
          <w:top w:val="double" w:sz="4" w:space="0" w:color="60C5BA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5E04E" w:themeColor="accent3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E04E" w:themeColor="accent3"/>
          <w:right w:val="single" w:sz="4" w:space="0" w:color="D5E04E" w:themeColor="accent3"/>
        </w:tcBorders>
      </w:tcPr>
    </w:tblStylePr>
    <w:tblStylePr w:type="band1Horz">
      <w:tblPr/>
      <w:tcPr>
        <w:tcBorders>
          <w:top w:val="single" w:sz="4" w:space="0" w:color="D5E04E" w:themeColor="accent3"/>
          <w:bottom w:val="single" w:sz="4" w:space="0" w:color="D5E04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E04E" w:themeColor="accent3"/>
          <w:left w:val="nil"/>
        </w:tcBorders>
      </w:tcPr>
    </w:tblStylePr>
    <w:tblStylePr w:type="swCell">
      <w:tblPr/>
      <w:tcPr>
        <w:tcBorders>
          <w:top w:val="double" w:sz="4" w:space="0" w:color="D5E04E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2C4DD" w:themeColor="accent4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C4DD" w:themeColor="accent4"/>
          <w:right w:val="single" w:sz="4" w:space="0" w:color="42C4DD" w:themeColor="accent4"/>
        </w:tcBorders>
      </w:tcPr>
    </w:tblStylePr>
    <w:tblStylePr w:type="band1Horz">
      <w:tblPr/>
      <w:tcPr>
        <w:tcBorders>
          <w:top w:val="single" w:sz="4" w:space="0" w:color="42C4DD" w:themeColor="accent4"/>
          <w:bottom w:val="single" w:sz="4" w:space="0" w:color="42C4D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C4DD" w:themeColor="accent4"/>
          <w:left w:val="nil"/>
        </w:tcBorders>
      </w:tcPr>
    </w:tblStylePr>
    <w:tblStylePr w:type="swCell">
      <w:tblPr/>
      <w:tcPr>
        <w:tcBorders>
          <w:top w:val="double" w:sz="4" w:space="0" w:color="42C4DD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49B8D" w:themeColor="accent5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9B8D" w:themeColor="accent5"/>
          <w:right w:val="single" w:sz="4" w:space="0" w:color="A49B8D" w:themeColor="accent5"/>
        </w:tcBorders>
      </w:tcPr>
    </w:tblStylePr>
    <w:tblStylePr w:type="band1Horz">
      <w:tblPr/>
      <w:tcPr>
        <w:tcBorders>
          <w:top w:val="single" w:sz="4" w:space="0" w:color="A49B8D" w:themeColor="accent5"/>
          <w:bottom w:val="single" w:sz="4" w:space="0" w:color="A49B8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9B8D" w:themeColor="accent5"/>
          <w:left w:val="nil"/>
        </w:tcBorders>
      </w:tcPr>
    </w:tblStylePr>
    <w:tblStylePr w:type="swCell">
      <w:tblPr/>
      <w:tcPr>
        <w:tcBorders>
          <w:top w:val="double" w:sz="4" w:space="0" w:color="A49B8D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4C44" w:themeColor="accent6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4C44" w:themeColor="accent6"/>
          <w:right w:val="single" w:sz="4" w:space="0" w:color="5C4C44" w:themeColor="accent6"/>
        </w:tcBorders>
      </w:tcPr>
    </w:tblStylePr>
    <w:tblStylePr w:type="band1Horz">
      <w:tblPr/>
      <w:tcPr>
        <w:tcBorders>
          <w:top w:val="single" w:sz="4" w:space="0" w:color="5C4C44" w:themeColor="accent6"/>
          <w:bottom w:val="single" w:sz="4" w:space="0" w:color="5C4C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4C44" w:themeColor="accent6"/>
          <w:left w:val="nil"/>
        </w:tcBorders>
      </w:tcPr>
    </w:tblStylePr>
    <w:tblStylePr w:type="swCell">
      <w:tblPr/>
      <w:tcPr>
        <w:tcBorders>
          <w:top w:val="double" w:sz="4" w:space="0" w:color="5C4C44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5133" w:themeColor="accent1"/>
        <w:left w:val="single" w:sz="24" w:space="0" w:color="F05133" w:themeColor="accent1"/>
        <w:bottom w:val="single" w:sz="24" w:space="0" w:color="F05133" w:themeColor="accent1"/>
        <w:right w:val="single" w:sz="24" w:space="0" w:color="F05133" w:themeColor="accent1"/>
      </w:tblBorders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C5BA" w:themeColor="accent2"/>
        <w:left w:val="single" w:sz="24" w:space="0" w:color="60C5BA" w:themeColor="accent2"/>
        <w:bottom w:val="single" w:sz="24" w:space="0" w:color="60C5BA" w:themeColor="accent2"/>
        <w:right w:val="single" w:sz="24" w:space="0" w:color="60C5BA" w:themeColor="accent2"/>
      </w:tblBorders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E04E" w:themeColor="accent3"/>
        <w:left w:val="single" w:sz="24" w:space="0" w:color="D5E04E" w:themeColor="accent3"/>
        <w:bottom w:val="single" w:sz="24" w:space="0" w:color="D5E04E" w:themeColor="accent3"/>
        <w:right w:val="single" w:sz="24" w:space="0" w:color="D5E04E" w:themeColor="accent3"/>
      </w:tblBorders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2C4DD" w:themeColor="accent4"/>
        <w:left w:val="single" w:sz="24" w:space="0" w:color="42C4DD" w:themeColor="accent4"/>
        <w:bottom w:val="single" w:sz="24" w:space="0" w:color="42C4DD" w:themeColor="accent4"/>
        <w:right w:val="single" w:sz="24" w:space="0" w:color="42C4DD" w:themeColor="accent4"/>
      </w:tblBorders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49B8D" w:themeColor="accent5"/>
        <w:left w:val="single" w:sz="24" w:space="0" w:color="A49B8D" w:themeColor="accent5"/>
        <w:bottom w:val="single" w:sz="24" w:space="0" w:color="A49B8D" w:themeColor="accent5"/>
        <w:right w:val="single" w:sz="24" w:space="0" w:color="A49B8D" w:themeColor="accent5"/>
      </w:tblBorders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C4C44" w:themeColor="accent6"/>
        <w:left w:val="single" w:sz="24" w:space="0" w:color="5C4C44" w:themeColor="accent6"/>
        <w:bottom w:val="single" w:sz="24" w:space="0" w:color="5C4C44" w:themeColor="accent6"/>
        <w:right w:val="single" w:sz="24" w:space="0" w:color="5C4C44" w:themeColor="accent6"/>
      </w:tblBorders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05133" w:themeColor="accent1"/>
        <w:bottom w:val="single" w:sz="4" w:space="0" w:color="F051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51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60C5BA" w:themeColor="accent2"/>
        <w:bottom w:val="single" w:sz="4" w:space="0" w:color="60C5B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0C5B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D5E04E" w:themeColor="accent3"/>
        <w:bottom w:val="single" w:sz="4" w:space="0" w:color="D5E04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5E04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42C4DD" w:themeColor="accent4"/>
        <w:bottom w:val="single" w:sz="4" w:space="0" w:color="42C4D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2C4D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A49B8D" w:themeColor="accent5"/>
        <w:bottom w:val="single" w:sz="4" w:space="0" w:color="A49B8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49B8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5C4C44" w:themeColor="accent6"/>
        <w:bottom w:val="single" w:sz="4" w:space="0" w:color="5C4C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C4C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51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51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51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51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C5B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C5B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C5B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C5B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E04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E04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E04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E04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C4D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C4D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C4D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C4D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9B8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9B8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9B8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9B8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4C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4C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4C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4C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ittleresRaster1">
    <w:name w:val="Medium Grid 1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  <w:insideV w:val="single" w:sz="8" w:space="0" w:color="F37C65" w:themeColor="accent1" w:themeTint="BF"/>
      </w:tblBorders>
    </w:tblPr>
    <w:tcPr>
      <w:shd w:val="clear" w:color="auto" w:fill="FBD3C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7C6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  <w:insideV w:val="single" w:sz="8" w:space="0" w:color="87D3CB" w:themeColor="accent2" w:themeTint="BF"/>
      </w:tblBorders>
    </w:tblPr>
    <w:tcPr>
      <w:shd w:val="clear" w:color="auto" w:fill="D7F0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D3C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  <w:insideV w:val="single" w:sz="8" w:space="0" w:color="DFE77A" w:themeColor="accent3" w:themeTint="BF"/>
      </w:tblBorders>
    </w:tblPr>
    <w:tcPr>
      <w:shd w:val="clear" w:color="auto" w:fill="F4F7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E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  <w:insideV w:val="single" w:sz="8" w:space="0" w:color="71D2E5" w:themeColor="accent4" w:themeTint="BF"/>
      </w:tblBorders>
    </w:tblPr>
    <w:tcPr>
      <w:shd w:val="clear" w:color="auto" w:fill="D0F0F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D2E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  <w:insideV w:val="single" w:sz="8" w:space="0" w:color="BAB4A9" w:themeColor="accent5" w:themeTint="BF"/>
      </w:tblBorders>
    </w:tblPr>
    <w:tcPr>
      <w:shd w:val="clear" w:color="auto" w:fill="E8E6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4A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  <w:insideV w:val="single" w:sz="8" w:space="0" w:color="8E7569" w:themeColor="accent6" w:themeTint="BF"/>
      </w:tblBorders>
    </w:tblPr>
    <w:tcPr>
      <w:shd w:val="clear" w:color="auto" w:fill="DAD1C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E756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</w:tblPr>
    <w:tcPr>
      <w:shd w:val="clear" w:color="auto" w:fill="FBD3C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6" w:themeFill="accent1" w:themeFillTint="33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tcBorders>
          <w:insideH w:val="single" w:sz="6" w:space="0" w:color="F05133" w:themeColor="accent1"/>
          <w:insideV w:val="single" w:sz="6" w:space="0" w:color="F05133" w:themeColor="accent1"/>
        </w:tcBorders>
        <w:shd w:val="clear" w:color="auto" w:fill="F7A79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</w:tblPr>
    <w:tcPr>
      <w:shd w:val="clear" w:color="auto" w:fill="D7F0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F1" w:themeFill="accent2" w:themeFillTint="33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tcBorders>
          <w:insideH w:val="single" w:sz="6" w:space="0" w:color="60C5BA" w:themeColor="accent2"/>
          <w:insideV w:val="single" w:sz="6" w:space="0" w:color="60C5BA" w:themeColor="accent2"/>
        </w:tcBorders>
        <w:shd w:val="clear" w:color="auto" w:fill="AFE2D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</w:tblPr>
    <w:tcPr>
      <w:shd w:val="clear" w:color="auto" w:fill="F4F7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C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DB" w:themeFill="accent3" w:themeFillTint="33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tcBorders>
          <w:insideH w:val="single" w:sz="6" w:space="0" w:color="D5E04E" w:themeColor="accent3"/>
          <w:insideV w:val="single" w:sz="6" w:space="0" w:color="D5E04E" w:themeColor="accent3"/>
        </w:tcBorders>
        <w:shd w:val="clear" w:color="auto" w:fill="E9EF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</w:tblPr>
    <w:tcPr>
      <w:shd w:val="clear" w:color="auto" w:fill="D0F0F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3F8" w:themeFill="accent4" w:themeFillTint="33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tcBorders>
          <w:insideH w:val="single" w:sz="6" w:space="0" w:color="42C4DD" w:themeColor="accent4"/>
          <w:insideV w:val="single" w:sz="6" w:space="0" w:color="42C4DD" w:themeColor="accent4"/>
        </w:tcBorders>
        <w:shd w:val="clear" w:color="auto" w:fill="A0E1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</w:tblPr>
    <w:tcPr>
      <w:shd w:val="clear" w:color="auto" w:fill="E8E6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BE8" w:themeFill="accent5" w:themeFillTint="33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tcBorders>
          <w:insideH w:val="single" w:sz="6" w:space="0" w:color="A49B8D" w:themeColor="accent5"/>
          <w:insideV w:val="single" w:sz="6" w:space="0" w:color="A49B8D" w:themeColor="accent5"/>
        </w:tcBorders>
        <w:shd w:val="clear" w:color="auto" w:fill="D1CDC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</w:tblPr>
    <w:tcPr>
      <w:shd w:val="clear" w:color="auto" w:fill="DAD1C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D6" w:themeFill="accent6" w:themeFillTint="33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tcBorders>
          <w:insideH w:val="single" w:sz="6" w:space="0" w:color="5C4C44" w:themeColor="accent6"/>
          <w:insideV w:val="single" w:sz="6" w:space="0" w:color="5C4C44" w:themeColor="accent6"/>
        </w:tcBorders>
        <w:shd w:val="clear" w:color="auto" w:fill="B5A39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C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A79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A799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F0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E2D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E2DC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7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EF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EFA6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F0F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E1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E1EE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6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CDC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CDC6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1C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A39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A39A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bottom w:val="single" w:sz="8" w:space="0" w:color="F051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5133" w:themeColor="accen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shd w:val="clear" w:color="auto" w:fill="FBD3CC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bottom w:val="single" w:sz="8" w:space="0" w:color="60C5B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C5BA" w:themeColor="accent2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shd w:val="clear" w:color="auto" w:fill="D7F0ED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bottom w:val="single" w:sz="8" w:space="0" w:color="D5E04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E04E" w:themeColor="accent3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shd w:val="clear" w:color="auto" w:fill="F4F7D3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bottom w:val="single" w:sz="8" w:space="0" w:color="42C4D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C4DD" w:themeColor="accent4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shd w:val="clear" w:color="auto" w:fill="D0F0F6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bottom w:val="single" w:sz="8" w:space="0" w:color="A49B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9B8D" w:themeColor="accent5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shd w:val="clear" w:color="auto" w:fill="E8E6E2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bottom w:val="single" w:sz="8" w:space="0" w:color="5C4C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4C44" w:themeColor="accent6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shd w:val="clear" w:color="auto" w:fill="DAD1CD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51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51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51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C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C5B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C5B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F0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E04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E04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7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C4D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C4D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F0F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9B8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9B8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6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4C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4C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C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C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F0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7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F0F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6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C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KeinLeerraum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StandardWeb">
    <w:name w:val="Normal (Web)"/>
    <w:basedOn w:val="Standard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572222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72222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Seitenzahl">
    <w:name w:val="page number"/>
    <w:basedOn w:val="Absatz-Standardschriftart"/>
    <w:uiPriority w:val="99"/>
    <w:semiHidden/>
    <w:unhideWhenUsed/>
    <w:rsid w:val="00572222"/>
    <w:rPr>
      <w:sz w:val="22"/>
    </w:rPr>
  </w:style>
  <w:style w:type="table" w:styleId="EinfacheTabelle1">
    <w:name w:val="Plain Table 1"/>
    <w:basedOn w:val="NormaleTabelle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Zitat">
    <w:name w:val="Quote"/>
    <w:basedOn w:val="Standard"/>
    <w:next w:val="Standard"/>
    <w:link w:val="ZitatZchn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nrede">
    <w:name w:val="Salutation"/>
    <w:basedOn w:val="Standard"/>
    <w:next w:val="Standard"/>
    <w:link w:val="AnredeZchn"/>
    <w:uiPriority w:val="5"/>
    <w:qFormat/>
    <w:rsid w:val="00572222"/>
  </w:style>
  <w:style w:type="character" w:customStyle="1" w:styleId="AnredeZchn">
    <w:name w:val="Anrede Zchn"/>
    <w:basedOn w:val="Absatz-Standardschriftart"/>
    <w:link w:val="Anrede"/>
    <w:uiPriority w:val="5"/>
    <w:rsid w:val="00752FC4"/>
  </w:style>
  <w:style w:type="paragraph" w:styleId="Unterschrift">
    <w:name w:val="Signature"/>
    <w:basedOn w:val="Standard"/>
    <w:next w:val="Standard"/>
    <w:link w:val="UnterschriftZchn"/>
    <w:uiPriority w:val="7"/>
    <w:qFormat/>
    <w:rsid w:val="008D0AA7"/>
  </w:style>
  <w:style w:type="character" w:customStyle="1" w:styleId="UnterschriftZchn">
    <w:name w:val="Unterschrift Zchn"/>
    <w:basedOn w:val="Absatz-Standardschriftart"/>
    <w:link w:val="Unterschrift"/>
    <w:uiPriority w:val="7"/>
    <w:rsid w:val="008D0AA7"/>
  </w:style>
  <w:style w:type="character" w:styleId="Fett">
    <w:name w:val="Strong"/>
    <w:basedOn w:val="Absatz-Standardschriftart"/>
    <w:uiPriority w:val="19"/>
    <w:semiHidden/>
    <w:qFormat/>
    <w:rsid w:val="00572222"/>
    <w:rPr>
      <w:b/>
      <w:bCs/>
      <w:sz w:val="2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chwacheHervorhebung">
    <w:name w:val="Subtle Emphasis"/>
    <w:basedOn w:val="Absatz-Standardschriftar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72222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572222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5722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57222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572222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72222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72222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72222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72222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72222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72222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CA2C0F" w:themeColor="accent1" w:themeShade="BF"/>
      <w:sz w:val="32"/>
      <w:szCs w:val="32"/>
    </w:rPr>
  </w:style>
  <w:style w:type="paragraph" w:customStyle="1" w:styleId="Grafik">
    <w:name w:val="Grafik"/>
    <w:basedOn w:val="Standard"/>
    <w:next w:val="Kontaktinfos"/>
    <w:uiPriority w:val="2"/>
    <w:qFormat/>
    <w:rsid w:val="00752FC4"/>
    <w:pPr>
      <w:spacing w:after="320"/>
      <w:ind w:right="144"/>
      <w:jc w:val="right"/>
    </w:pPr>
  </w:style>
  <w:style w:type="paragraph" w:customStyle="1" w:styleId="FuzeileFortsetzung">
    <w:name w:val="Fußzeile – Fortsetzung"/>
    <w:basedOn w:val="Standard"/>
    <w:uiPriority w:val="99"/>
    <w:rsid w:val="00BC0F0A"/>
    <w:pPr>
      <w:spacing w:after="120" w:line="240" w:lineRule="auto"/>
      <w:ind w:right="-720"/>
      <w:contextualSpacing/>
      <w:jc w:val="right"/>
    </w:pPr>
    <w:rPr>
      <w:rFonts w:asciiTheme="majorHAnsi" w:hAnsiTheme="majorHAnsi"/>
      <w:color w:val="276B64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%20Judth\AppData\Roaming\Microsoft\Templates\Privater%20Briefkop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B0FF25BD7D4375877EEA7080D576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1CBE0C-E34C-401F-BF05-7611756C01D5}"/>
      </w:docPartPr>
      <w:docPartBody>
        <w:p w:rsidR="009B28C7" w:rsidRDefault="009F0CD4">
          <w:pPr>
            <w:pStyle w:val="D0B0FF25BD7D4375877EEA7080D576C0"/>
          </w:pPr>
          <w:r>
            <w:rPr>
              <w:lang w:bidi="de-DE"/>
            </w:rPr>
            <w:t>Ihr Name</w:t>
          </w:r>
        </w:p>
      </w:docPartBody>
    </w:docPart>
    <w:docPart>
      <w:docPartPr>
        <w:name w:val="9DF161EE431242C1A4814BAD6274BC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84237E-8A5C-49E3-8529-38332ECDF6A2}"/>
      </w:docPartPr>
      <w:docPartBody>
        <w:p w:rsidR="009B28C7" w:rsidRDefault="009F0CD4">
          <w:pPr>
            <w:pStyle w:val="9DF161EE431242C1A4814BAD6274BC08"/>
          </w:pPr>
          <w:r w:rsidRPr="00752FC4">
            <w:rPr>
              <w:lang w:bidi="de-DE"/>
            </w:rPr>
            <w:t>Straße, PLZ, Ort</w:t>
          </w:r>
        </w:p>
      </w:docPartBody>
    </w:docPart>
    <w:docPart>
      <w:docPartPr>
        <w:name w:val="26F8FD0A9A9B47739ECC604A720BDF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4861D9-DFE1-47AB-B209-7B2CF13A3180}"/>
      </w:docPartPr>
      <w:docPartBody>
        <w:p w:rsidR="009B28C7" w:rsidRDefault="009F0CD4">
          <w:pPr>
            <w:pStyle w:val="26F8FD0A9A9B47739ECC604A720BDFF2"/>
          </w:pPr>
          <w:r w:rsidRPr="00752FC4">
            <w:rPr>
              <w:lang w:bidi="de-DE"/>
            </w:rPr>
            <w:t>Telefon</w:t>
          </w:r>
        </w:p>
      </w:docPartBody>
    </w:docPart>
    <w:docPart>
      <w:docPartPr>
        <w:name w:val="51BA45B4F48B4342A83B3448C93809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B0EC94-4F6F-46FD-842A-9783B4C696D1}"/>
      </w:docPartPr>
      <w:docPartBody>
        <w:p w:rsidR="009B28C7" w:rsidRDefault="009F0CD4">
          <w:pPr>
            <w:pStyle w:val="51BA45B4F48B4342A83B3448C9380969"/>
          </w:pPr>
          <w:r w:rsidRPr="00752FC4">
            <w:rPr>
              <w:lang w:bidi="de-DE"/>
            </w:rPr>
            <w:t>E-Mail</w:t>
          </w:r>
        </w:p>
      </w:docPartBody>
    </w:docPart>
    <w:docPart>
      <w:docPartPr>
        <w:name w:val="A6DEA23A79E04045830B16399BBDC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540223-14D8-426C-8E12-6580EB7F6C7D}"/>
      </w:docPartPr>
      <w:docPartBody>
        <w:p w:rsidR="009B28C7" w:rsidRDefault="009F0CD4">
          <w:pPr>
            <w:pStyle w:val="A6DEA23A79E04045830B16399BBDC236"/>
          </w:pPr>
          <w:r>
            <w:rPr>
              <w:lang w:bidi="de-DE"/>
            </w:rPr>
            <w:t>Ihr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D4"/>
    <w:rsid w:val="00821189"/>
    <w:rsid w:val="009B28C7"/>
    <w:rsid w:val="009F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0B0FF25BD7D4375877EEA7080D576C0">
    <w:name w:val="D0B0FF25BD7D4375877EEA7080D576C0"/>
  </w:style>
  <w:style w:type="paragraph" w:customStyle="1" w:styleId="9DF161EE431242C1A4814BAD6274BC08">
    <w:name w:val="9DF161EE431242C1A4814BAD6274BC08"/>
  </w:style>
  <w:style w:type="paragraph" w:customStyle="1" w:styleId="26F8FD0A9A9B47739ECC604A720BDFF2">
    <w:name w:val="26F8FD0A9A9B47739ECC604A720BDFF2"/>
  </w:style>
  <w:style w:type="paragraph" w:customStyle="1" w:styleId="51BA45B4F48B4342A83B3448C9380969">
    <w:name w:val="51BA45B4F48B4342A83B3448C9380969"/>
  </w:style>
  <w:style w:type="character" w:styleId="Platzhaltertext">
    <w:name w:val="Placeholder Text"/>
    <w:basedOn w:val="Absatz-Standardschriftart"/>
    <w:uiPriority w:val="99"/>
    <w:semiHidden/>
    <w:rPr>
      <w:color w:val="2E74B5" w:themeColor="accent5" w:themeShade="BF"/>
      <w:sz w:val="22"/>
    </w:rPr>
  </w:style>
  <w:style w:type="paragraph" w:customStyle="1" w:styleId="0F6593DB48EB42BF99E5675F1A3346B0">
    <w:name w:val="0F6593DB48EB42BF99E5675F1A3346B0"/>
  </w:style>
  <w:style w:type="paragraph" w:customStyle="1" w:styleId="24449B50FBEE4E9CBB1FF5F6FF651B4A">
    <w:name w:val="24449B50FBEE4E9CBB1FF5F6FF651B4A"/>
  </w:style>
  <w:style w:type="paragraph" w:customStyle="1" w:styleId="6C9921EC92A24B14BBBBF3C4313B022C">
    <w:name w:val="6C9921EC92A24B14BBBBF3C4313B022C"/>
  </w:style>
  <w:style w:type="paragraph" w:customStyle="1" w:styleId="5B7FB8E878E14686A733556EF46FFD8F">
    <w:name w:val="5B7FB8E878E14686A733556EF46FFD8F"/>
  </w:style>
  <w:style w:type="paragraph" w:customStyle="1" w:styleId="A6DEA23A79E04045830B16399BBDC236">
    <w:name w:val="A6DEA23A79E04045830B16399BBDC2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Template2">
      <a:dk1>
        <a:sysClr val="windowText" lastClr="000000"/>
      </a:dk1>
      <a:lt1>
        <a:sysClr val="window" lastClr="FFFFFF"/>
      </a:lt1>
      <a:dk2>
        <a:srgbClr val="725E54"/>
      </a:dk2>
      <a:lt2>
        <a:srgbClr val="EBE8E5"/>
      </a:lt2>
      <a:accent1>
        <a:srgbClr val="F05133"/>
      </a:accent1>
      <a:accent2>
        <a:srgbClr val="60C5BA"/>
      </a:accent2>
      <a:accent3>
        <a:srgbClr val="D5E04E"/>
      </a:accent3>
      <a:accent4>
        <a:srgbClr val="42C4DD"/>
      </a:accent4>
      <a:accent5>
        <a:srgbClr val="A49B8D"/>
      </a:accent5>
      <a:accent6>
        <a:srgbClr val="5C4C44"/>
      </a:accent6>
      <a:hlink>
        <a:srgbClr val="42C4DD"/>
      </a:hlink>
      <a:folHlink>
        <a:srgbClr val="60C5BA"/>
      </a:folHlink>
    </a:clrScheme>
    <a:fontScheme name="Template 2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D69A8-3077-470C-A001-453F479BBB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004731-2B80-4934-A058-BD0BA9AC6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AE803B-26EA-40FF-870A-D0EF6A324646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F669BDDA-9927-4A6B-B8AC-7C3A033E0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Privater Briefkopf.dotx</Template>
  <TotalTime>0</TotalTime>
  <Pages>1</Pages>
  <Words>163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Judth Marcel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 Judth</dc:creator>
  <cp:lastModifiedBy>Marcel Judth</cp:lastModifiedBy>
  <cp:revision>39</cp:revision>
  <dcterms:created xsi:type="dcterms:W3CDTF">2018-10-01T06:57:00Z</dcterms:created>
  <dcterms:modified xsi:type="dcterms:W3CDTF">2018-11-24T14:33:00Z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